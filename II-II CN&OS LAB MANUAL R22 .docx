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sz w:val="36"/>
          <w:szCs w:val="36"/>
        </w:rPr>
      </w:pPr>
      <w:r>
        <w:rPr>
          <w:b/>
          <w:smallCaps w:val="0"/>
          <w:sz w:val="36"/>
          <w:szCs w:val="36"/>
          <w:rtl w:val="0"/>
        </w:rPr>
        <w:t>A Lab Manual</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sz w:val="28"/>
          <w:szCs w:val="28"/>
        </w:rPr>
      </w:pPr>
      <w:r>
        <w:rPr>
          <w:b/>
          <w:smallCaps w:val="0"/>
          <w:sz w:val="28"/>
          <w:szCs w:val="28"/>
          <w:rtl w:val="0"/>
        </w:rPr>
        <w:t>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color w:val="0000FF"/>
          <w:sz w:val="36"/>
          <w:szCs w:val="36"/>
        </w:rPr>
      </w:pPr>
      <w:r>
        <w:rPr>
          <w:b/>
          <w:smallCaps w:val="0"/>
          <w:color w:val="0000FF"/>
          <w:sz w:val="36"/>
          <w:szCs w:val="36"/>
          <w:rtl w:val="0"/>
        </w:rPr>
        <w:t>COMPUTER NETWORKS &amp; OPERATING SYSTEMS</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sz w:val="28"/>
          <w:szCs w:val="28"/>
        </w:rPr>
      </w:pPr>
      <w:r>
        <w:rPr>
          <w:b/>
          <w:smallCaps w:val="0"/>
          <w:sz w:val="28"/>
          <w:szCs w:val="28"/>
          <w:rtl w:val="0"/>
        </w:rPr>
        <w:t xml:space="preserve"> (II- B. Tech. – II– Semester)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color w:val="FF0000"/>
          <w:sz w:val="28"/>
          <w:szCs w:val="28"/>
        </w:rPr>
      </w:pPr>
      <w:r>
        <w:rPr>
          <w:b/>
          <w:smallCaps w:val="0"/>
          <w:color w:val="FF0000"/>
          <w:sz w:val="28"/>
          <w:szCs w:val="28"/>
          <w:rtl w:val="0"/>
        </w:rPr>
        <w:t>DEPARTMENT OF COMPUTER SCIENCE&amp; ENGINEERING (DS)</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sz w:val="28"/>
          <w:szCs w:val="28"/>
        </w:rPr>
      </w:pPr>
      <w:r>
        <w:rPr>
          <w:b/>
          <w:smallCaps w:val="0"/>
          <w:sz w:val="28"/>
          <w:szCs w:val="28"/>
          <w:rtl w:val="0"/>
        </w:rPr>
        <w:t>By</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980" w:firstLineChars="350"/>
        <w:rPr>
          <w:b/>
          <w:smallCaps w:val="0"/>
          <w:color w:val="0000FF"/>
          <w:sz w:val="28"/>
          <w:szCs w:val="28"/>
        </w:rPr>
      </w:pPr>
      <w:r>
        <w:rPr>
          <w:b/>
          <w:smallCaps w:val="0"/>
          <w:color w:val="0000FF"/>
          <w:sz w:val="28"/>
          <w:szCs w:val="28"/>
          <w:rtl w:val="0"/>
        </w:rPr>
        <w:t xml:space="preserve"> </w:t>
      </w:r>
      <w:r>
        <w:rPr>
          <w:rFonts w:hint="default"/>
          <w:b/>
          <w:smallCaps w:val="0"/>
          <w:color w:val="0000FF"/>
          <w:sz w:val="28"/>
          <w:szCs w:val="28"/>
          <w:rtl w:val="0"/>
          <w:lang w:val="en-US"/>
        </w:rPr>
        <w:tab/>
        <w:t/>
      </w:r>
      <w:r>
        <w:rPr>
          <w:rFonts w:hint="default"/>
          <w:b/>
          <w:smallCaps w:val="0"/>
          <w:color w:val="0000FF"/>
          <w:sz w:val="28"/>
          <w:szCs w:val="28"/>
          <w:rtl w:val="0"/>
          <w:lang w:val="en-US"/>
        </w:rPr>
        <w:tab/>
        <w:t/>
      </w:r>
      <w:r>
        <w:rPr>
          <w:rFonts w:hint="default"/>
          <w:b/>
          <w:smallCaps w:val="0"/>
          <w:color w:val="0000FF"/>
          <w:sz w:val="28"/>
          <w:szCs w:val="28"/>
          <w:rtl w:val="0"/>
          <w:lang w:val="en-US"/>
        </w:rPr>
        <w:tab/>
      </w:r>
      <w:r>
        <w:rPr>
          <w:b/>
          <w:smallCaps w:val="0"/>
          <w:color w:val="0000FF"/>
          <w:sz w:val="28"/>
          <w:szCs w:val="28"/>
          <w:rtl w:val="0"/>
        </w:rPr>
        <w:t>Mrs.A.HEMALATHA REDDY</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center"/>
        <w:rPr>
          <w:smallCaps w:val="0"/>
          <w:rtl w:val="0"/>
        </w:rPr>
      </w:pPr>
      <w:r>
        <w:rPr>
          <w:smallCaps w:val="0"/>
          <w:rtl w:val="0"/>
        </w:rPr>
        <w:t>(Asst. Professor, Dept. of CSE(DS))</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color w:val="0000FF"/>
          <w:sz w:val="28"/>
          <w:szCs w:val="28"/>
        </w:rPr>
      </w:pPr>
      <w:r>
        <w:rPr>
          <w:b/>
          <w:color w:val="0000FF"/>
          <w:sz w:val="28"/>
          <w:szCs w:val="28"/>
          <w:rtl w:val="0"/>
        </w:rPr>
        <w:t>&amp;</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2941" w:firstLineChars="1050"/>
        <w:rPr>
          <w:b/>
          <w:smallCaps w:val="0"/>
          <w:color w:val="0000FF"/>
          <w:sz w:val="28"/>
          <w:szCs w:val="28"/>
        </w:rPr>
      </w:pPr>
      <w:r>
        <w:rPr>
          <w:b/>
          <w:smallCaps w:val="0"/>
          <w:color w:val="0000FF"/>
          <w:sz w:val="28"/>
          <w:szCs w:val="28"/>
          <w:rtl w:val="0"/>
        </w:rPr>
        <w:t xml:space="preserve"> Mrs.</w:t>
      </w:r>
      <w:r>
        <w:rPr>
          <w:rFonts w:hint="default"/>
          <w:b/>
          <w:smallCaps w:val="0"/>
          <w:color w:val="0000FF"/>
          <w:sz w:val="28"/>
          <w:szCs w:val="28"/>
          <w:rtl w:val="0"/>
          <w:lang w:val="en-US"/>
        </w:rPr>
        <w:t>V</w:t>
      </w:r>
      <w:r>
        <w:rPr>
          <w:b/>
          <w:smallCaps w:val="0"/>
          <w:color w:val="0000FF"/>
          <w:sz w:val="28"/>
          <w:szCs w:val="28"/>
          <w:rtl w:val="0"/>
        </w:rPr>
        <w:t>.</w:t>
      </w:r>
      <w:r>
        <w:rPr>
          <w:rFonts w:hint="default"/>
          <w:b/>
          <w:smallCaps w:val="0"/>
          <w:color w:val="0000FF"/>
          <w:sz w:val="28"/>
          <w:szCs w:val="28"/>
          <w:rtl w:val="0"/>
          <w:lang w:val="en-US"/>
        </w:rPr>
        <w:t>SUREKHA</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center"/>
        <w:rPr>
          <w:smallCaps w:val="0"/>
        </w:rPr>
      </w:pPr>
      <w:r>
        <w:rPr>
          <w:smallCaps w:val="0"/>
          <w:rtl w:val="0"/>
        </w:rPr>
        <w:t>(Asst. Professor, Dept. of CSE(</w:t>
      </w:r>
      <w:r>
        <w:rPr>
          <w:rFonts w:hint="default"/>
          <w:smallCaps w:val="0"/>
          <w:rtl w:val="0"/>
          <w:lang w:val="en-US"/>
        </w:rPr>
        <w:t>AIML</w:t>
      </w:r>
      <w:r>
        <w:rPr>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color w:val="0000FF"/>
          <w:sz w:val="28"/>
          <w:szCs w:val="28"/>
        </w:rPr>
      </w:pPr>
      <w:r>
        <w:rPr>
          <w:b/>
          <w:color w:val="0000FF"/>
          <w:sz w:val="28"/>
          <w:szCs w:val="28"/>
          <w:rtl w:val="0"/>
        </w:rPr>
        <w:t>&amp;</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b/>
          <w:smallCaps w:val="0"/>
          <w:color w:val="0000FF"/>
          <w:sz w:val="28"/>
          <w:szCs w:val="28"/>
        </w:rPr>
      </w:pPr>
      <w:r>
        <w:rPr>
          <w:b/>
          <w:smallCaps w:val="0"/>
          <w:color w:val="0000FF"/>
          <w:sz w:val="28"/>
          <w:szCs w:val="28"/>
          <w:rtl w:val="0"/>
        </w:rPr>
        <w:t xml:space="preserve">                                             Mrs.</w:t>
      </w:r>
      <w:r>
        <w:rPr>
          <w:rFonts w:hint="default"/>
          <w:b/>
          <w:smallCaps w:val="0"/>
          <w:color w:val="0000FF"/>
          <w:sz w:val="28"/>
          <w:szCs w:val="28"/>
          <w:rtl w:val="0"/>
          <w:lang w:val="en-US"/>
        </w:rPr>
        <w:t>CH</w:t>
      </w:r>
      <w:r>
        <w:rPr>
          <w:b/>
          <w:smallCaps w:val="0"/>
          <w:color w:val="0000FF"/>
          <w:sz w:val="28"/>
          <w:szCs w:val="28"/>
          <w:rtl w:val="0"/>
        </w:rPr>
        <w:t>.</w:t>
      </w:r>
      <w:r>
        <w:rPr>
          <w:rFonts w:hint="default"/>
          <w:b/>
          <w:smallCaps w:val="0"/>
          <w:color w:val="0000FF"/>
          <w:sz w:val="28"/>
          <w:szCs w:val="28"/>
          <w:rtl w:val="0"/>
          <w:lang w:val="en-US"/>
        </w:rPr>
        <w:t>SWAPNA</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2750" w:firstLineChars="1250"/>
        <w:jc w:val="both"/>
        <w:rPr>
          <w:smallCaps w:val="0"/>
        </w:rPr>
      </w:pPr>
      <w:r>
        <w:rPr>
          <w:smallCaps w:val="0"/>
          <w:rtl w:val="0"/>
        </w:rPr>
        <w:t>(Asst. Professor, Dept. of CSE)</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smallCaps w:val="0"/>
        </w:rPr>
      </w:pPr>
      <w:r>
        <w:drawing>
          <wp:anchor distT="0" distB="0" distL="114300" distR="114300" simplePos="0" relativeHeight="251659264" behindDoc="0" locked="0" layoutInCell="1" allowOverlap="1">
            <wp:simplePos x="0" y="0"/>
            <wp:positionH relativeFrom="column">
              <wp:posOffset>2317115</wp:posOffset>
            </wp:positionH>
            <wp:positionV relativeFrom="paragraph">
              <wp:posOffset>17780</wp:posOffset>
            </wp:positionV>
            <wp:extent cx="1101725" cy="943610"/>
            <wp:effectExtent l="0" t="0" r="3175" b="889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1101725" cy="943610"/>
                    </a:xfrm>
                    <a:prstGeom prst="rect">
                      <a:avLst/>
                    </a:prstGeom>
                    <a:noFill/>
                    <a:ln>
                      <a:noFill/>
                    </a:ln>
                  </pic:spPr>
                </pic:pic>
              </a:graphicData>
            </a:graphic>
          </wp:anchor>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smallCaps w:val="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rPr>
          <w:smallCaps w:val="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rPr>
          <w:smallCaps w:val="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tabs>
          <w:tab w:val="left" w:pos="3231"/>
        </w:tabs>
        <w:spacing w:line="240" w:lineRule="auto"/>
        <w:jc w:val="center"/>
        <w:rPr>
          <w:b/>
          <w:smallCaps w:val="0"/>
          <w:color w:val="0000FF"/>
          <w:sz w:val="44"/>
          <w:szCs w:val="44"/>
        </w:rPr>
      </w:pPr>
      <w:r>
        <w:rPr>
          <w:b/>
          <w:smallCaps w:val="0"/>
          <w:color w:val="0000FF"/>
          <w:sz w:val="44"/>
          <w:szCs w:val="44"/>
          <w:rtl w:val="0"/>
        </w:rPr>
        <w:t>CMR INSTITUTE OF TECHNOLOGY</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center"/>
        <w:rPr>
          <w:b/>
          <w:smallCaps w:val="0"/>
          <w:color w:val="0000FF"/>
          <w:sz w:val="28"/>
          <w:szCs w:val="28"/>
        </w:rPr>
      </w:pPr>
      <w:r>
        <w:rPr>
          <w:b/>
          <w:smallCaps w:val="0"/>
          <w:color w:val="0000FF"/>
          <w:sz w:val="28"/>
          <w:szCs w:val="28"/>
          <w:rtl w:val="0"/>
        </w:rPr>
        <w:t>(UGC AUTONOMOUS)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center"/>
        <w:rPr>
          <w:smallCaps w:val="0"/>
        </w:rPr>
      </w:pPr>
      <w:r>
        <w:rPr>
          <w:smallCaps w:val="0"/>
          <w:rtl w:val="0"/>
        </w:rPr>
        <w:t>Kandlakoya(V), Medchal Road, Hyderabad – 501 401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center"/>
        <w:rPr>
          <w:smallCaps w:val="0"/>
        </w:rPr>
      </w:pPr>
      <w:r>
        <w:rPr>
          <w:smallCaps w:val="0"/>
          <w:rtl w:val="0"/>
        </w:rPr>
        <w:t>Ph. No. 08418-222042, 22106 Fax No. 08418-222106</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color w:val="FF0000"/>
          <w:sz w:val="36"/>
          <w:szCs w:val="36"/>
        </w:rPr>
      </w:pPr>
      <w:r>
        <w:rPr>
          <w:b/>
          <w:smallCaps w:val="0"/>
          <w:color w:val="FF0000"/>
          <w:sz w:val="36"/>
          <w:szCs w:val="36"/>
          <w:rtl w:val="0"/>
        </w:rPr>
        <w:t>(2023-24)</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smallCaps w:val="0"/>
          <w:color w:val="FF0000"/>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center"/>
        <w:rPr>
          <w:b/>
          <w:smallCaps w:val="0"/>
          <w:color w:val="FF0000"/>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COMPUTER NETWORKS &amp; OPERATING SYSTEMS LAB</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20"/>
        <w:gridCol w:w="2880"/>
        <w:gridCol w:w="340"/>
        <w:gridCol w:w="320"/>
        <w:gridCol w:w="2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II-B.Tech.-II-Sem.</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264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L</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T</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8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Subject Code :</w:t>
            </w:r>
            <w:r>
              <w:rPr>
                <w:rFonts w:ascii="Calibri" w:hAnsi="Calibri" w:eastAsia="Calibri" w:cs="Calibri"/>
                <w:b w:val="0"/>
                <w:i w:val="0"/>
                <w:smallCaps w:val="0"/>
                <w:strike w:val="0"/>
                <w:color w:val="000000"/>
                <w:sz w:val="22"/>
                <w:szCs w:val="22"/>
                <w:u w:val="none"/>
                <w:shd w:val="clear" w:fill="auto"/>
                <w:vertAlign w:val="baseline"/>
                <w:rtl w:val="0"/>
              </w:rPr>
              <w:t>22CDPC45</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0             </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0</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2</w:t>
            </w:r>
          </w:p>
        </w:tc>
        <w:tc>
          <w:tcPr>
            <w:shd w:val="clear" w:color="auto" w:fill="auto"/>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51" w:lineRule="auto"/>
              <w:ind w:left="8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1</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Course Outcomes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Make use of NS2/NS3 tools in computer networks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Outline the concepts of network models and components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Adapt various data link layer algorithms and protocols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Illustrate various network layer algorithms and protocols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Demonstrate various transport layer algorithms and protocols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both"/>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List Of Experiments: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the data link layer framing method using character stuffing and bit stuffing.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CRC on a data set of characters using CRC -12/ CRC- 16 polynomial.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Stop and Wait Protocol.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Sliding Window Protocol.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Dijkstra ‘s shortest path through a graph.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Obtain broadcast tree for given subnet of hosts.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collision free protocol.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a) Study of Linux general purpose utilities (File handling, Process, Disk, Networking, Filters) b) Implement Linux commands i) CP ii) MV</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a) Write a shell script to find factorial of a given integer. b) Write a C program to create a child process and allow parent to display ‘parent’ and child to display ‘child’. c) Write a C program in which a parent writes a message to a pipe and the child reads the message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Write C programs to simulate the following CPU scheduling algorithms a) FCFS b) Priority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Write C programs to simulate the following CPU scheduling algorithms a) SJF b) RR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Write C programs to simulate the following file allocation strategies a) Sequential b) Linked c) Indexed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Write C programs to simulate the following memory management techniques a) Paging b) Segmentation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hanging="360"/>
        <w:jc w:val="both"/>
        <w:rPr>
          <w:rFonts w:ascii="Times New Roman" w:hAnsi="Times New Roman" w:eastAsia="Times New Roman" w:cs="Times New Roman"/>
          <w:sz w:val="20"/>
          <w:szCs w:val="20"/>
          <w:u w:val="none"/>
        </w:rPr>
      </w:pPr>
      <w:r>
        <w:rPr>
          <w:rFonts w:ascii="Times New Roman" w:hAnsi="Times New Roman" w:eastAsia="Times New Roman" w:cs="Times New Roman"/>
          <w:sz w:val="20"/>
          <w:szCs w:val="20"/>
          <w:rtl w:val="0"/>
        </w:rPr>
        <w:t>Write C programs to simulate the following page replacement techniques: a) FIFO b) LRU c) Optimal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1305" w:firstLine="0"/>
        <w:jc w:val="both"/>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References: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CN &amp; OS (Linux) Lab Manual, Department of CSE (DS), CMRIT, Hyd.</w:t>
      </w:r>
      <w:bookmarkStart w:id="0" w:name="gjdgxs" w:colFirst="0" w:colLast="0"/>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2160" w:right="0" w:firstLine="0"/>
        <w:jc w:val="left"/>
        <w:rPr>
          <w:rFonts w:ascii="Times New Roman" w:hAnsi="Times New Roman" w:eastAsia="Times New Roman" w:cs="Times New Roman"/>
          <w:b/>
          <w:i w:val="0"/>
          <w:smallCaps w:val="0"/>
          <w:strike w:val="0"/>
          <w:color w:val="0070C0"/>
          <w:sz w:val="20"/>
          <w:szCs w:val="20"/>
          <w:u w:val="none"/>
          <w:shd w:val="clear" w:fill="auto"/>
          <w:vertAlign w:val="baseline"/>
        </w:rPr>
      </w:pPr>
      <w:r>
        <w:rPr>
          <w:rFonts w:ascii="Times New Roman" w:hAnsi="Times New Roman" w:eastAsia="Times New Roman" w:cs="Times New Roman"/>
          <w:b/>
          <w:i w:val="0"/>
          <w:smallCaps w:val="0"/>
          <w:strike w:val="0"/>
          <w:color w:val="0070C0"/>
          <w:sz w:val="20"/>
          <w:szCs w:val="20"/>
          <w:u w:val="none"/>
          <w:shd w:val="clear" w:fill="auto"/>
          <w:vertAlign w:val="baseline"/>
          <w:rtl w:val="0"/>
        </w:rPr>
        <w:t>CMR INSTITUTE OF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C00000"/>
          <w:sz w:val="22"/>
          <w:szCs w:val="22"/>
          <w:u w:val="none"/>
          <w:shd w:val="clear" w:fill="auto"/>
          <w:vertAlign w:val="baseline"/>
          <w:rtl w:val="0"/>
        </w:rPr>
        <w:t>Vision</w:t>
      </w:r>
      <w:r>
        <w:rPr>
          <w:rFonts w:ascii="Calibri" w:hAnsi="Calibri" w:eastAsia="Calibri" w:cs="Calibri"/>
          <w:b w:val="0"/>
          <w:i w:val="0"/>
          <w:smallCaps w:val="0"/>
          <w:strike w:val="0"/>
          <w:color w:val="000000"/>
          <w:sz w:val="22"/>
          <w:szCs w:val="22"/>
          <w:u w:val="none"/>
          <w:shd w:val="clear" w:fill="auto"/>
          <w:vertAlign w:val="baseline"/>
          <w:rtl w:val="0"/>
        </w:rPr>
        <w:t>: To create world class technocrats for societal needs.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C00000"/>
          <w:sz w:val="22"/>
          <w:szCs w:val="22"/>
          <w:u w:val="none"/>
          <w:shd w:val="clear" w:fill="auto"/>
          <w:vertAlign w:val="baseline"/>
          <w:rtl w:val="0"/>
        </w:rPr>
        <w:t>Mission</w:t>
      </w:r>
      <w:r>
        <w:rPr>
          <w:rFonts w:ascii="Calibri" w:hAnsi="Calibri" w:eastAsia="Calibri" w:cs="Calibri"/>
          <w:b w:val="0"/>
          <w:i w:val="0"/>
          <w:smallCaps w:val="0"/>
          <w:strike w:val="0"/>
          <w:color w:val="000000"/>
          <w:sz w:val="22"/>
          <w:szCs w:val="22"/>
          <w:u w:val="none"/>
          <w:shd w:val="clear" w:fill="auto"/>
          <w:vertAlign w:val="baseline"/>
          <w:rtl w:val="0"/>
        </w:rPr>
        <w:t>: Achieve global quality technical education by assessing learning environment through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Innovative Research  &amp; Development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Eco-system for better Industry institute interaction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Capacity building among stakeholders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C00000"/>
          <w:sz w:val="22"/>
          <w:szCs w:val="22"/>
          <w:u w:val="none"/>
          <w:shd w:val="clear" w:fill="auto"/>
          <w:vertAlign w:val="baseline"/>
          <w:rtl w:val="0"/>
        </w:rPr>
        <w:t>Quality Policy</w:t>
      </w:r>
      <w:r>
        <w:rPr>
          <w:rFonts w:ascii="Calibri" w:hAnsi="Calibri" w:eastAsia="Calibri" w:cs="Calibri"/>
          <w:b w:val="0"/>
          <w:i w:val="0"/>
          <w:smallCaps w:val="0"/>
          <w:strike w:val="0"/>
          <w:color w:val="000000"/>
          <w:sz w:val="22"/>
          <w:szCs w:val="22"/>
          <w:u w:val="none"/>
          <w:shd w:val="clear" w:fill="auto"/>
          <w:vertAlign w:val="baseline"/>
          <w:rtl w:val="0"/>
        </w:rPr>
        <w:t>: Strive for global professional excellence in pursuit of key-stakeholders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i w:val="0"/>
          <w:smallCaps w:val="0"/>
          <w:strike w:val="0"/>
          <w:color w:val="0070C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70C0"/>
          <w:sz w:val="22"/>
          <w:szCs w:val="22"/>
          <w:u w:val="none"/>
          <w:shd w:val="clear" w:fill="auto"/>
          <w:vertAlign w:val="baseline"/>
          <w:rtl w:val="0"/>
        </w:rPr>
        <w:t>DEPARTMENT OF CSE (DATA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i w:val="0"/>
          <w:smallCaps w:val="0"/>
          <w:strike w:val="0"/>
          <w:color w:val="0070C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C00000"/>
          <w:sz w:val="22"/>
          <w:szCs w:val="22"/>
          <w:u w:val="none"/>
          <w:shd w:val="clear" w:fill="auto"/>
          <w:vertAlign w:val="baseline"/>
          <w:rtl w:val="0"/>
        </w:rPr>
        <w:t>Vision</w:t>
      </w:r>
      <w:r>
        <w:rPr>
          <w:rFonts w:ascii="Calibri" w:hAnsi="Calibri" w:eastAsia="Calibri" w:cs="Calibri"/>
          <w:b w:val="0"/>
          <w:i w:val="0"/>
          <w:smallCaps w:val="0"/>
          <w:strike w:val="0"/>
          <w:color w:val="000000"/>
          <w:sz w:val="22"/>
          <w:szCs w:val="22"/>
          <w:u w:val="none"/>
          <w:shd w:val="clear" w:fill="auto"/>
          <w:vertAlign w:val="baseline"/>
          <w:rtl w:val="0"/>
        </w:rPr>
        <w:t>: Develop competent software professionals, researchers and entrepreneurs to serve global society.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C00000"/>
          <w:sz w:val="22"/>
          <w:szCs w:val="22"/>
          <w:u w:val="none"/>
          <w:shd w:val="clear" w:fill="auto"/>
          <w:vertAlign w:val="baseline"/>
          <w:rtl w:val="0"/>
        </w:rPr>
        <w:t>Mission</w:t>
      </w:r>
      <w:r>
        <w:rPr>
          <w:rFonts w:ascii="Calibri" w:hAnsi="Calibri" w:eastAsia="Calibri" w:cs="Calibri"/>
          <w:b w:val="0"/>
          <w:i w:val="0"/>
          <w:smallCaps w:val="0"/>
          <w:strike w:val="0"/>
          <w:color w:val="000000"/>
          <w:sz w:val="22"/>
          <w:szCs w:val="22"/>
          <w:u w:val="none"/>
          <w:shd w:val="clear" w:fill="auto"/>
          <w:vertAlign w:val="baseline"/>
          <w:rtl w:val="0"/>
        </w:rPr>
        <w:t xml:space="preserve">: The department of Computer Science and Engineering (Data Science) is committed to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create technocrats with proficiency in design and code for software development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adapt contemporary technologies by lifelong learning and face challenges in IT and ITES sectors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quench the thirst of knowledge in higher education, employment, R</w:t>
      </w:r>
      <w:r>
        <w:rPr>
          <w:rFonts w:ascii="Arial Unicode MS" w:hAnsi="Arial Unicode MS" w:eastAsia="Arial Unicode MS" w:cs="Arial Unicode M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&amp;D and entrepreneurship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70C0"/>
          <w:sz w:val="22"/>
          <w:szCs w:val="22"/>
          <w:u w:val="none"/>
          <w:shd w:val="clear" w:fill="auto"/>
          <w:vertAlign w:val="baseline"/>
          <w:rtl w:val="0"/>
        </w:rPr>
        <w:t>I. Programme Educational Objectives (PEOs</w:t>
      </w:r>
      <w:r>
        <w:rPr>
          <w:rFonts w:ascii="Calibri" w:hAnsi="Calibri" w:eastAsia="Calibri" w:cs="Calibri"/>
          <w:b w:val="0"/>
          <w:i w:val="0"/>
          <w:smallCaps w:val="0"/>
          <w:strike w:val="0"/>
          <w:color w:val="000000"/>
          <w:sz w:val="22"/>
          <w:szCs w:val="22"/>
          <w:u w:val="none"/>
          <w:shd w:val="clear" w:fill="auto"/>
          <w:vertAlign w:val="baseline"/>
          <w:rtl w:val="0"/>
        </w:rPr>
        <w:t>): Engineering Graduates will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1. Pursue successful professional career in IT and IT-enabled sectors.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2. Pursue lifelong learning skills to solve complex problems through multidisciplinary-research.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3. Exhibits professionalism, ethics and inter-personal skills to develop leadership qualities.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70C0"/>
          <w:sz w:val="22"/>
          <w:szCs w:val="22"/>
          <w:u w:val="none"/>
          <w:shd w:val="clear" w:fill="auto"/>
          <w:vertAlign w:val="baseline"/>
          <w:rtl w:val="0"/>
        </w:rPr>
        <w:t>II. Programme Outcomes (POs):</w:t>
      </w:r>
      <w:r>
        <w:rPr>
          <w:rFonts w:ascii="Calibri" w:hAnsi="Calibri" w:eastAsia="Calibri" w:cs="Calibri"/>
          <w:b w:val="0"/>
          <w:i w:val="0"/>
          <w:smallCaps w:val="0"/>
          <w:strike w:val="0"/>
          <w:color w:val="000000"/>
          <w:sz w:val="22"/>
          <w:szCs w:val="22"/>
          <w:u w:val="none"/>
          <w:shd w:val="clear" w:fill="auto"/>
          <w:vertAlign w:val="baseline"/>
          <w:rtl w:val="0"/>
        </w:rPr>
        <w:t xml:space="preserve"> Engineering Graduates will be able to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1. Apply mathematics, science, engineering fundamentals to solve complex engineering problems.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 Identify, formulate and analyze complex engineering problems to reach substantiated conclusions.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3. Design and develop a component/system/process to solve complex societal engineering problems.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4. Design and conduct experiments to analyze, interpret and synthesize data for valid conclusions.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5. Create, select and apply modern tools, skills, resources to solve complex engineering problems.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6. Apply contextual engineering knowledge to solve societal issues.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7. Adapt modern engineering practices with environmental safety and sustainable development.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8. Apply professional code of ethics, responsibilities and norms in engineering practices.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9. Compete as an individual and/or as a leader in collaborative cross cultural teams.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10. Communicate effectively through technical reports, designs, documentations and presentations.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11. Endorse cognitive management skills to prepare project report using modern tools and finance.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12. Engage in independent and life-long learning in the broad context of technological changes.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70C0"/>
          <w:sz w:val="22"/>
          <w:szCs w:val="22"/>
          <w:u w:val="none"/>
          <w:shd w:val="clear" w:fill="auto"/>
          <w:vertAlign w:val="baseline"/>
          <w:rtl w:val="0"/>
        </w:rPr>
        <w:t xml:space="preserve"> III. Programme Specific Outcomes (PSOs):</w:t>
      </w:r>
      <w:r>
        <w:rPr>
          <w:rFonts w:ascii="Calibri" w:hAnsi="Calibri" w:eastAsia="Calibri" w:cs="Calibri"/>
          <w:b w:val="0"/>
          <w:i w:val="0"/>
          <w:smallCaps w:val="0"/>
          <w:strike w:val="0"/>
          <w:color w:val="000000"/>
          <w:sz w:val="22"/>
          <w:szCs w:val="22"/>
          <w:u w:val="none"/>
          <w:shd w:val="clear" w:fill="auto"/>
          <w:vertAlign w:val="baseline"/>
          <w:rtl w:val="0"/>
        </w:rPr>
        <w:t xml:space="preserve"> Engineering Graduates will be able to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1. Design and develop Computer-Based-Systems using Algorithms, Networks, Security, Gaming, Full Stack, DevOps, IoT, Cloud, Data Science and AI&amp;ML.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2. Apply data analytics to solve real world problems. ________</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COURSE OUTCOMES: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bl>
      <w:tblPr>
        <w:tblStyle w:val="14"/>
        <w:tblW w:w="766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50"/>
        <w:gridCol w:w="641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Course Outcomes</w:t>
            </w:r>
          </w:p>
        </w:tc>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Course Outcome Statements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Implement data link protocols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 -2</w:t>
            </w:r>
          </w:p>
        </w:tc>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Find shortest path using routing 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 -3</w:t>
            </w:r>
          </w:p>
        </w:tc>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Illustrate linux shell environment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 -4</w:t>
            </w:r>
          </w:p>
        </w:tc>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Interpret CPU scheduling algorithms and file allocation methords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 -5</w:t>
            </w:r>
          </w:p>
        </w:tc>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Experiment with page replacement and memory management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COURSE MAPPING WITH PEO’S,PO’S,PSO’S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(No correlation:0,Low:1,Medium:2,High:3)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15"/>
        <w:tblW w:w="88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05"/>
        <w:gridCol w:w="465"/>
        <w:gridCol w:w="405"/>
        <w:gridCol w:w="525"/>
        <w:gridCol w:w="360"/>
        <w:gridCol w:w="375"/>
        <w:gridCol w:w="465"/>
        <w:gridCol w:w="465"/>
        <w:gridCol w:w="465"/>
        <w:gridCol w:w="465"/>
        <w:gridCol w:w="465"/>
        <w:gridCol w:w="465"/>
        <w:gridCol w:w="465"/>
        <w:gridCol w:w="465"/>
        <w:gridCol w:w="465"/>
        <w:gridCol w:w="465"/>
        <w:gridCol w:w="465"/>
        <w:gridCol w:w="465"/>
        <w:gridCol w:w="4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Course Title</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PEO1</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PEO2</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PEO3</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PO1</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PO2</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PO3</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PO4</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PO5</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PO6</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PO7</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PO8</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PO9</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PO10</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PO11</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PO12</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PSO1</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PSO2</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PSO3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righ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CN Lab</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sz w:val="20"/>
                <w:szCs w:val="20"/>
                <w:rtl w:val="0"/>
              </w:rPr>
              <w:t>3</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3</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3</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3</w:t>
            </w:r>
          </w:p>
        </w:tc>
        <w:tc>
          <w:tcPr>
            <w:shd w:val="clear" w:color="auto" w:fill="auto"/>
            <w:tcMar>
              <w:top w:w="0" w:type="dxa"/>
              <w:left w:w="108" w:type="dxa"/>
              <w:bottom w:w="0" w:type="dxa"/>
              <w:right w:w="108"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MAPPING OF COURSE OUTCOMES WITH PEO’S,PO’S,PSO’S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(No correlation:0,Low:1,Medium:2,High:3)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16"/>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52"/>
        <w:gridCol w:w="385"/>
        <w:gridCol w:w="385"/>
        <w:gridCol w:w="383"/>
        <w:gridCol w:w="383"/>
        <w:gridCol w:w="386"/>
        <w:gridCol w:w="385"/>
        <w:gridCol w:w="385"/>
        <w:gridCol w:w="385"/>
        <w:gridCol w:w="385"/>
        <w:gridCol w:w="381"/>
        <w:gridCol w:w="381"/>
        <w:gridCol w:w="381"/>
        <w:gridCol w:w="381"/>
        <w:gridCol w:w="381"/>
        <w:gridCol w:w="381"/>
        <w:gridCol w:w="517"/>
        <w:gridCol w:w="515"/>
        <w:gridCol w:w="5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Course outcomes</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PEO1</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PEO2</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PEO3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4</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5</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6</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7</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8</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9</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10</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11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subscript"/>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Po</w:t>
            </w:r>
            <w:r>
              <w:rPr>
                <w:rFonts w:ascii="Times New Roman" w:hAnsi="Times New Roman" w:eastAsia="Times New Roman" w:cs="Times New Roman"/>
                <w:b/>
                <w:i w:val="0"/>
                <w:smallCaps w:val="0"/>
                <w:strike w:val="0"/>
                <w:color w:val="000000"/>
                <w:sz w:val="24"/>
                <w:szCs w:val="24"/>
                <w:u w:val="none"/>
                <w:shd w:val="clear" w:fill="auto"/>
                <w:vertAlign w:val="subscript"/>
                <w:rtl w:val="0"/>
              </w:rPr>
              <w:t>12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PSO1</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PSO2</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113"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PSO3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r>
              <w:rPr>
                <w:rFonts w:ascii="Times New Roman" w:hAnsi="Times New Roman" w:eastAsia="Times New Roman" w:cs="Times New Roman"/>
                <w:b/>
                <w:i w:val="0"/>
                <w:smallCaps w:val="0"/>
                <w:strike w:val="0"/>
                <w:color w:val="002060"/>
                <w:sz w:val="24"/>
                <w:szCs w:val="24"/>
                <w:u w:val="none"/>
                <w:shd w:val="clear" w:fill="auto"/>
                <w:vertAlign w:val="baseline"/>
                <w:rtl w:val="0"/>
              </w:rPr>
              <w:t>CO - 1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r>
              <w:rPr>
                <w:rFonts w:ascii="Times New Roman" w:hAnsi="Times New Roman" w:eastAsia="Times New Roman" w:cs="Times New Roman"/>
                <w:b/>
                <w:i w:val="0"/>
                <w:smallCaps w:val="0"/>
                <w:strike w:val="0"/>
                <w:color w:val="002060"/>
                <w:sz w:val="24"/>
                <w:szCs w:val="24"/>
                <w:u w:val="none"/>
                <w:shd w:val="clear" w:fill="auto"/>
                <w:vertAlign w:val="baseline"/>
                <w:rtl w:val="0"/>
              </w:rPr>
              <w:t>CO – 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r>
              <w:rPr>
                <w:rFonts w:ascii="Times New Roman" w:hAnsi="Times New Roman" w:eastAsia="Times New Roman" w:cs="Times New Roman"/>
                <w:b/>
                <w:i w:val="0"/>
                <w:smallCaps w:val="0"/>
                <w:strike w:val="0"/>
                <w:color w:val="002060"/>
                <w:sz w:val="24"/>
                <w:szCs w:val="24"/>
                <w:u w:val="none"/>
                <w:shd w:val="clear" w:fill="auto"/>
                <w:vertAlign w:val="baseline"/>
                <w:rtl w:val="0"/>
              </w:rPr>
              <w:t>CO – 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r>
              <w:rPr>
                <w:rFonts w:ascii="Times New Roman" w:hAnsi="Times New Roman" w:eastAsia="Times New Roman" w:cs="Times New Roman"/>
                <w:b/>
                <w:i w:val="0"/>
                <w:smallCaps w:val="0"/>
                <w:strike w:val="0"/>
                <w:color w:val="002060"/>
                <w:sz w:val="24"/>
                <w:szCs w:val="24"/>
                <w:u w:val="none"/>
                <w:shd w:val="clear" w:fill="auto"/>
                <w:vertAlign w:val="baseline"/>
                <w:rtl w:val="0"/>
              </w:rPr>
              <w:t>CO – 4</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r>
              <w:rPr>
                <w:rFonts w:ascii="Times New Roman" w:hAnsi="Times New Roman" w:eastAsia="Times New Roman" w:cs="Times New Roman"/>
                <w:b/>
                <w:i w:val="0"/>
                <w:smallCaps w:val="0"/>
                <w:strike w:val="0"/>
                <w:color w:val="002060"/>
                <w:sz w:val="24"/>
                <w:szCs w:val="24"/>
                <w:u w:val="none"/>
                <w:shd w:val="clear" w:fill="auto"/>
                <w:vertAlign w:val="baseline"/>
                <w:rtl w:val="0"/>
              </w:rPr>
              <w:t>CO – 5</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206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720"/>
        </w:tabs>
        <w:spacing w:before="0" w:after="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LESSON PLAN: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tbl>
      <w:tblPr>
        <w:tblStyle w:val="17"/>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5220"/>
        <w:gridCol w:w="990"/>
        <w:gridCol w:w="810"/>
        <w:gridCol w:w="180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Week No.</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Name of the Program</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No. of Lab sessions</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Text Books</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Mode of Assessment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the data link layer framing method using character stuffing and bit stuffing.</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CRC on a data set of characters using CRC -12/ CRC- 16 polynomial.</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3</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Stop and Wait Protocol.</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4</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Sliding Window Protocol.</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5</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Dijkstra ‘s shortest path through a graph.</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6</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Obtain broadcast tree for given subnet of hosts.</w:t>
            </w:r>
          </w:p>
        </w:tc>
        <w:tc>
          <w:tcPr>
            <w:shd w:val="clear" w:color="auto" w:fill="auto"/>
            <w:tcMar>
              <w:top w:w="0" w:type="dxa"/>
              <w:left w:w="115" w:type="dxa"/>
              <w:bottom w:w="0" w:type="dxa"/>
              <w:right w:w="115"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7</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Implement collision free protocol.</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T1,T2</w:t>
            </w:r>
          </w:p>
        </w:tc>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8</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a) Study of Linux general purpose utilities (File handling, Process, Disk, Networking, Filters) b) Implement Linux commands i) CP ii) MV</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9</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a) Write a shell script to find factorial of a given integer. b) Write a C program to create a child process and allow parent to display ‘parent’ and child to display ‘child’. c) Write a C program in which a parent writes a message to a pipe and the child reads the message</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10</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Write C programs to simulate the following CPU scheduling algorithms a) FCFS b) Priority</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11</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Write C programs to simulate the following CPU scheduling algorithms a) SJF b) RR</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12</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Write C programs to simulate the following file allocation strategies a) Sequential b) Linked c) Indexed</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13</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 xml:space="preserve">Write C programs to simulate the following memory management techniques a) Paging b) Segmentation </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15" w:type="dxa"/>
              <w:bottom w:w="0" w:type="dxa"/>
              <w:right w:w="115"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14</w:t>
            </w:r>
          </w:p>
        </w:tc>
        <w:tc>
          <w:tcPr>
            <w:shd w:val="clear" w:color="auto" w:fill="auto"/>
            <w:tcMar>
              <w:top w:w="0" w:type="dxa"/>
              <w:left w:w="115" w:type="dxa"/>
              <w:bottom w:w="0" w:type="dxa"/>
              <w:right w:w="115"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 xml:space="preserve">Write C programs to simulate the following page replacement techniques: a) FIFO b) LRU c) Optimal </w:t>
            </w:r>
          </w:p>
        </w:tc>
        <w:tc>
          <w:tcPr>
            <w:shd w:val="clear" w:color="auto" w:fill="auto"/>
            <w:tcMar>
              <w:top w:w="0" w:type="dxa"/>
              <w:left w:w="115" w:type="dxa"/>
              <w:bottom w:w="0" w:type="dxa"/>
              <w:right w:w="115" w:type="dxa"/>
            </w:tcMar>
            <w:vAlign w:val="center"/>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T1,T2</w:t>
            </w:r>
          </w:p>
        </w:tc>
        <w:tc>
          <w:tcPr>
            <w:shd w:val="clear" w:color="auto" w:fill="auto"/>
            <w:tcMar>
              <w:top w:w="0" w:type="dxa"/>
              <w:left w:w="115" w:type="dxa"/>
              <w:bottom w:w="0" w:type="dxa"/>
              <w:right w:w="115" w:type="dxa"/>
            </w:tcMar>
            <w:vAlign w:val="center"/>
          </w:tcPr>
          <w:p>
            <w:pPr>
              <w:spacing w:after="0"/>
              <w:jc w:val="center"/>
              <w:rPr>
                <w:rFonts w:ascii="Times New Roman" w:hAnsi="Times New Roman" w:eastAsia="Times New Roman" w:cs="Times New Roman"/>
              </w:rPr>
            </w:pPr>
            <w:r>
              <w:rPr>
                <w:rFonts w:ascii="Times New Roman" w:hAnsi="Times New Roman" w:eastAsia="Times New Roman" w:cs="Times New Roman"/>
                <w:rtl w:val="0"/>
              </w:rPr>
              <w:t>Viva&amp;Execution</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NAME OF THE EXPERIMENT: 1(A)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Bit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AIM: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Implement the data link layer framing methods such as Bit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HARDWARE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RAM of 512 MB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SOFTWARE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THEORY: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302"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new technique allows data frames to contain an arbitrary number if bits and allows character codes with an arbitrary no of bits per character. Each frame begins and ends with special bit pattern , 01111110, called a flag byte. When ever the senders data link layer encounters five consecutive one’s in the data, it automatically stuffs a 0 bit into the out going bit stream.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302"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 Read a string of characters.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2: Count the number of characters in the given 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3 : Display the count.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4: Indicate using special characters start and end of the frame.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hanging="7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5: Whenever the start character repeats in the frame, insert another same character to distinguish the character inside the frame.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6: Display the same.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7: Convert the given string into its equivalent bits.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810" w:right="0" w:hanging="81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8: Whenever consecutive 5 1-bits appear in a string insert a 0 bit at the end of 5 consecutive bits.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9: Display the 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SOURCE CODE:                 </w:t>
      </w:r>
    </w:p>
    <w:tbl>
      <w:tblPr>
        <w:tblStyle w:val="18"/>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#include&lt;conio.h&gt;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void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a[15];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i,j,k,n,c=0,pos=0;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 enter the no of bits");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scanf("%d",&amp;a[i]);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if(a[i]==1)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if(c==5)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pos=i+1;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for(j=n;j&gt;=pos;j--)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k=j+1;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a[k]=a[j];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a[pos]=0;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n=n+1;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 data after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printf("011111110");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printf("%d",a[i])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printf("011111110");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getch();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OUTPUT:</w:t>
      </w:r>
    </w:p>
    <w:tbl>
      <w:tblPr>
        <w:tblStyle w:val="19"/>
        <w:tblW w:w="809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NAME OF THE EXPERIMENT: 1(B)</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Character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AIM: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Implement the data link layer framing methods such as character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HARDWARE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RAM of 512 MB</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SOFTWARE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THEORY: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framing method gets around the problem of resynchronization after an error by having each frame start with the ASCII character sequence DLE STX and the sequence DLE ETX. If the destination ever losses the track of the frame boundaries all it has to do is look for DLE STX or DLE ETX characters to figure out. The data link layer on the receiving end removes the DLE before the data are given to the network layer. This technique is called character stuffing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302"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Begin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Initialize I and j as 0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900" w:right="1305" w:hanging="90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Declare n and pos as integer and a[20],b[50],ch as character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3: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read the string 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4: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find the length of the string n, i.e n-strlen(a)</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5: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read the position, pos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6: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if pos &gt; n then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7:</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 invalid position and read again the position, pos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8: end if</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9: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read the character, 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10: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Initialize the array b , b[0…5] as ’d’, ’l’, ’e’, ’s’ ,’t’ ,’x’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respectively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11: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j=6;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12: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Repeat step[(13to22) until i&lt;n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13: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if i==pos-1 then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14: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initialize b array,b[j],b[j+1]…b[j+6] as‘d’, ‘l’, ‘e’ ,’ch, ’d’, ‘l’,‘e’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respectively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15</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increment j by 7, i.e j=j+7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16: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end if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17: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if a[i]==’d’ and a[i+1]==’l’ and a[i+2]==’e’ then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18: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initialize array b, b[13…15]=’d’, ‘l’, ‘e’ respectively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19:</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increment j by 3, i.e j=j+3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20: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end if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21: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b[j]=a[i]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22: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increment I and 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23: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initialize b array,b[j],b[j+1]…b[j+6] as‘d’, ‘l’,‘e’ ,’e’,‘t’, ‘x’,‘\0’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respectively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24: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 frame after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Step 25: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 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End</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SOURCE CODE:</w:t>
      </w:r>
    </w:p>
    <w:tbl>
      <w:tblPr>
        <w:tblStyle w:val="20"/>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#include&lt;conio.h&gt;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#include&lt;string.h&gt;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char a[100],b[100],c[100];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int i,j=0,n,k=0;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printf("Enter the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gets(a);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n=strlen(a);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if((a[i] == 'd' &amp;&amp; a[i+1]=='l' &amp;&amp; a[i+2]=='e')||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(a[i] == 'e' &amp;&amp; a[i+1]=='s' &amp;&amp; a[i+2]=='c'))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c[k++] = 'e';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c[k++] = 's';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c[k++] =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c[k++] = a[i];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c[k++] =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b[j++]='\0';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printf("%s\n",b);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printf("DLESTX");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printf("%s",c);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printf("DLEETX");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return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OUTPUT:</w:t>
      </w:r>
    </w:p>
    <w:tbl>
      <w:tblPr>
        <w:tblStyle w:val="21"/>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02" w:hRule="atLeast"/>
        </w:trPr>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VIVA-VOCE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1. What is bit stuffing? What is the use of bit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highlight w:val="white"/>
          <w:u w:val="none"/>
          <w:vertAlign w:val="baseline"/>
        </w:rPr>
      </w:pPr>
      <w:r>
        <w:rPr>
          <w:rFonts w:ascii="Times New Roman" w:hAnsi="Times New Roman" w:eastAsia="Times New Roman" w:cs="Times New Roman"/>
          <w:b w:val="0"/>
          <w:i w:val="0"/>
          <w:smallCaps w:val="0"/>
          <w:strike w:val="0"/>
          <w:color w:val="000000"/>
          <w:sz w:val="22"/>
          <w:szCs w:val="22"/>
          <w:highlight w:val="white"/>
          <w:u w:val="none"/>
          <w:vertAlign w:val="baseline"/>
          <w:rtl w:val="0"/>
        </w:rPr>
        <w:t>Bit stuffing is the process of inserting non-information bits into data to break up   bit      patterns to affect the synchronous transmission of information.</w:t>
      </w:r>
      <w:r>
        <w:rPr>
          <w:rFonts w:ascii="Arial" w:hAnsi="Arial" w:eastAsia="Arial" w:cs="Arial"/>
          <w:b w:val="0"/>
          <w:i w:val="0"/>
          <w:smallCaps w:val="0"/>
          <w:strike w:val="0"/>
          <w:color w:val="000000"/>
          <w:sz w:val="22"/>
          <w:szCs w:val="22"/>
          <w:highlight w:val="white"/>
          <w:u w:val="none"/>
          <w:vertAlign w:val="baseline"/>
          <w:rtl w:val="0"/>
        </w:rPr>
        <w:t xml:space="preserve"> </w:t>
      </w:r>
      <w:r>
        <w:rPr>
          <w:rFonts w:ascii="Times New Roman" w:hAnsi="Times New Roman" w:eastAsia="Times New Roman" w:cs="Times New Roman"/>
          <w:b w:val="0"/>
          <w:i w:val="0"/>
          <w:smallCaps w:val="0"/>
          <w:strike w:val="0"/>
          <w:color w:val="000000"/>
          <w:sz w:val="22"/>
          <w:szCs w:val="22"/>
          <w:highlight w:val="white"/>
          <w:u w:val="none"/>
          <w:vertAlign w:val="baseline"/>
          <w:rtl w:val="0"/>
        </w:rPr>
        <w:t>Bit stuffing is commonly used to bring bit streams up to a common transmission rate or to fill frames.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2. What is character stuffing? What is the use of character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byte stuffing (or character stuffing), a special byte is added to the data section of the frame when there is a character with the same pattern as the flag. The data section is stuffed with an extra byte. Each frame starts with the ASCII character sequence DLE STX and ends with the sequence DLE ETX.(where DLE is Data Link Escape, STX is Start of TeXt and ETX is End of TeXt.) This method overcomes the drawbacks of the character count method. If the destination ever loses synchronization, it only has to look for DLE STX and DLE ETX characters.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3</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By which special bit pattern the frame begins and ends?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545454"/>
          <w:sz w:val="22"/>
          <w:szCs w:val="22"/>
          <w:highlight w:val="white"/>
          <w:u w:val="none"/>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Each frame begins and ends with a special bit pattern called a flag byte       [01111110].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4. What are the functions of data link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1)It Provides well-defined service interface to the network layer on source machine             to the network layer on destination machine.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 The source machine sends data in blocks called frames to the destination machine. The starting and ending of each frame should be recognised by the destination machine.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3) The source machine must not send data frames at a rate faster than the destination machine can accept them.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5. Name the delimiters for character stuffing?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A)Each frame starts with the ASCII character sequence DLE STX and ends with the sequence DLE ETX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6. Expand DLE STX and DLE ETX?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DLE is Data Link Escape, STX is Start of TeXt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DLE is Data Link Escape, ETX is End of TeXt.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NAME OF THE EXPERIMENT: 2)</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Cyclic Redundancy Check.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AIM: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Implement on a data set of characters the three CRC polynomials – CRC 12, CRC 16 and CRC CCIP.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HARDWARE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RAM of 512 MB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SOFTWARE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THEORY: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CRC method can detect a single burst of length n, since only one bit per column will be changed, a burst of length n+1 will pass undetected, if the first bit is inverted, the last bit is inverted and all other bits are correct. If the block is badly garbled by a long burst or by multiple shorter burst, the probability that any of the n columns will have the correct parity that is 0.5. so the probability of a bad block being expected when it should not be 2 power(-n). This scheme some times known as Cyclic Redundancy Code.</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ALGORITHM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Implementation of CRC – 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  Read values for transmitted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2: Compute polynomial for CRC-12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3: Concatenate twelve 0’s at the end of transmitted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7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4: Perform binary division where CRC-12 generating polynomial is the divisor and dividend is the concatenated 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5: Repeat the step 4 until length of remainder = = 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7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6: If remainder is less then 12, then add required number of zero’s to the beginning of the remainder such that length is 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7: Read received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8: Append CRC with received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440" w:right="0" w:hanging="144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9: Perform binary division on this with the divisor as generating polynomial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Step10: Repeat step 9 until remainder=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11: If remainder= =0 then print message “ data transmitted correctly”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Step12: Else print message “data transmitted incorrectly”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val="0"/>
          <w:smallCaps w:val="0"/>
          <w:strike w:val="0"/>
          <w:color w:val="000000"/>
          <w:sz w:val="22"/>
          <w:szCs w:val="22"/>
          <w:u w:val="none"/>
          <w:shd w:val="clear" w:fill="auto"/>
          <w:vertAlign w:val="baseline"/>
          <w:rtl w:val="0"/>
        </w:rPr>
        <w:t>Implementation of CRC – 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  Read values for transmitted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2: Compute polynomial for CRC-16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3: Concatenate sixteen 0’s at the end of transmitted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7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4: Perform binary division where CRC-16 generating polynomial is the divisor and dividend is the concatenated 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5: Repeat the step 4 until length of remainder = = 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7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6: If remainder is less then 16, then add required number of zero’s to the beginning of the remainder such that length is 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7: Read received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8: Append CRC with received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1440" w:right="0" w:hanging="144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9: Perform binary division on this with the divisor as generating polynomial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Step10: Repeat step 9 until remainder=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11: If remainder= =0 then print message “ data transmitted correctly”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Step12: Else print message “data transmitted incorrectly”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SOURCE CODE:</w:t>
      </w:r>
    </w:p>
    <w:tbl>
      <w:tblPr>
        <w:tblStyle w:val="22"/>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 &lt;stdio.h&gt;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#include &lt;conio.h&gt;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#include &lt;string.h&gt;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void main()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i,j,keylen,msglen;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char input[100], key[30],temp[30],quot[100],rem[30],key1[30];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Data: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gets(input);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Key: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gets(key);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keylen=strlen(key);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msglen=strlen(input);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strcpy(key1,key);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(i=0;i&lt;keylen-1;i++)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input[msglen+i]='0';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(i=0;i&lt;keylen;i++)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temp[i]=input[i];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(i=0;i&lt;msglen;i++)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quot[i]=temp[0];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if(quot[i]=='0')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 (j=0;j&lt;keylen;j++)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key[j]='0'; 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 (j=0;j&lt;keylen;j++)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key[j]=key1[j];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(j=keylen-1;j&gt;0;j--)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if(temp[j]==key[j])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rem[j-1]='0'; 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rem[j-1]='1';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rem[keylen-1]=input[i+keylen];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strcpy(temp,rem);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strcpy(rem,temp);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printf("\nQuotient is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(i=0;i&lt;msglen;i++)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printf("%c",quot[i]);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printf("\nRemainder is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(i=0;i&lt;keylen-1;i++)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printf("%c",rem[i]);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printf("\nFinal data is: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(i=0;i&lt;msglen;i++)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printf("%c",input[i]);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 (i=0;i&lt;keylen-1;i++)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printf("%c",rem[i]);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getch();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OUTPUT:</w:t>
      </w:r>
    </w:p>
    <w:tbl>
      <w:tblPr>
        <w:tblStyle w:val="23"/>
        <w:tblW w:w="899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VIVA-VOCE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CRC?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cyclic redundancy check (CRC) is an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error-detecting code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 commonly used in digital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networks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 and storage devices to detect accidental changes to raw data. Blocks of data entering these systems get a short check value attached, based on the remainder of a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polynomial division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 of their contents. On retrieval, the calculation is repeated and, in the event the check values do not match, corrective action can be taken against data corruption. CRCs can be used for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2"/>
          <w:szCs w:val="22"/>
          <w:u w:val="none"/>
          <w:shd w:val="clear" w:fill="auto"/>
          <w:vertAlign w:val="baseline"/>
          <w:rtl w:val="0"/>
        </w:rPr>
        <w:t>error correction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the use of CRC?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5" w:right="-18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use of cyclic codes, which encode messages by adding a fixed-length check value,for the purpose of error detection in communication networks.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585"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Name the CRC standards for generator polynomial?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585" w:right="0" w:firstLine="0"/>
        <w:jc w:val="left"/>
        <w:rPr>
          <w:rFonts w:ascii="Times New Roman" w:hAnsi="Times New Roman" w:eastAsia="Times New Roman" w:cs="Times New Roman"/>
          <w:b/>
          <w:i w:val="0"/>
          <w:smallCaps w:val="0"/>
          <w:strike w:val="0"/>
          <w:color w:val="000000"/>
          <w:sz w:val="22"/>
          <w:szCs w:val="22"/>
          <w:u w:val="none"/>
          <w:shd w:val="clear" w:fill="auto"/>
          <w:vertAlign w:val="superscript"/>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CRC-12: </w:t>
      </w:r>
      <w:r>
        <w:rPr>
          <w:rFonts w:ascii="Times New Roman" w:hAnsi="Times New Roman" w:eastAsia="Times New Roman" w:cs="Times New Roman"/>
          <w:b/>
          <w:i w:val="0"/>
          <w:smallCaps w:val="0"/>
          <w:strike w:val="0"/>
          <w:color w:val="000000"/>
          <w:sz w:val="22"/>
          <w:szCs w:val="22"/>
          <w:u w:val="none"/>
          <w:shd w:val="clear" w:fill="auto"/>
          <w:vertAlign w:val="superscript"/>
          <w:rtl w:val="0"/>
        </w:rPr>
        <w:t>x12+x11</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ascii="Times New Roman" w:hAnsi="Times New Roman" w:eastAsia="Times New Roman" w:cs="Times New Roman"/>
          <w:b/>
          <w:i w:val="0"/>
          <w:smallCaps w:val="0"/>
          <w:strike w:val="0"/>
          <w:color w:val="000000"/>
          <w:sz w:val="22"/>
          <w:szCs w:val="22"/>
          <w:u w:val="none"/>
          <w:shd w:val="clear" w:fill="auto"/>
          <w:vertAlign w:val="superscript"/>
          <w:rtl w:val="0"/>
        </w:rPr>
        <w:t>x3</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ascii="Times New Roman" w:hAnsi="Times New Roman" w:eastAsia="Times New Roman" w:cs="Times New Roman"/>
          <w:b/>
          <w:i w:val="0"/>
          <w:smallCaps w:val="0"/>
          <w:strike w:val="0"/>
          <w:color w:val="000000"/>
          <w:sz w:val="22"/>
          <w:szCs w:val="22"/>
          <w:u w:val="none"/>
          <w:shd w:val="clear" w:fill="auto"/>
          <w:vertAlign w:val="superscript"/>
          <w:rtl w:val="0"/>
        </w:rPr>
        <w:t>x2</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ascii="Times New Roman" w:hAnsi="Times New Roman" w:eastAsia="Times New Roman" w:cs="Times New Roman"/>
          <w:b/>
          <w:i w:val="0"/>
          <w:smallCaps w:val="0"/>
          <w:strike w:val="0"/>
          <w:color w:val="000000"/>
          <w:sz w:val="22"/>
          <w:szCs w:val="22"/>
          <w:u w:val="none"/>
          <w:shd w:val="clear" w:fill="auto"/>
          <w:vertAlign w:val="superscript"/>
          <w:rtl w:val="0"/>
        </w:rPr>
        <w:t>x</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ascii="Times New Roman" w:hAnsi="Times New Roman" w:eastAsia="Times New Roman" w:cs="Times New Roman"/>
          <w:b/>
          <w:i w:val="0"/>
          <w:smallCaps w:val="0"/>
          <w:strike w:val="0"/>
          <w:color w:val="000000"/>
          <w:sz w:val="22"/>
          <w:szCs w:val="22"/>
          <w:u w:val="none"/>
          <w:shd w:val="clear" w:fill="auto"/>
          <w:vertAlign w:val="superscript"/>
          <w:rtl w:val="0"/>
        </w:rPr>
        <w:t>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585" w:right="0" w:firstLine="0"/>
        <w:jc w:val="left"/>
        <w:rPr>
          <w:rFonts w:ascii="Times New Roman" w:hAnsi="Times New Roman" w:eastAsia="Times New Roman" w:cs="Times New Roman"/>
          <w:b/>
          <w:i w:val="0"/>
          <w:smallCaps w:val="0"/>
          <w:strike w:val="0"/>
          <w:color w:val="000000"/>
          <w:sz w:val="22"/>
          <w:szCs w:val="22"/>
          <w:u w:val="none"/>
          <w:shd w:val="clear" w:fill="auto"/>
          <w:vertAlign w:val="superscript"/>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CRC- 16: </w:t>
      </w:r>
      <w:r>
        <w:rPr>
          <w:rFonts w:ascii="Times New Roman" w:hAnsi="Times New Roman" w:eastAsia="Times New Roman" w:cs="Times New Roman"/>
          <w:b/>
          <w:i w:val="0"/>
          <w:smallCaps w:val="0"/>
          <w:strike w:val="0"/>
          <w:color w:val="000000"/>
          <w:sz w:val="22"/>
          <w:szCs w:val="22"/>
          <w:u w:val="none"/>
          <w:shd w:val="clear" w:fill="auto"/>
          <w:vertAlign w:val="superscript"/>
          <w:rtl w:val="0"/>
        </w:rPr>
        <w:t>X16+x15+x2+1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585" w:right="0" w:firstLine="0"/>
        <w:jc w:val="left"/>
        <w:rPr>
          <w:rFonts w:ascii="Times New Roman" w:hAnsi="Times New Roman" w:eastAsia="Times New Roman" w:cs="Times New Roman"/>
          <w:b/>
          <w:i w:val="0"/>
          <w:smallCaps w:val="0"/>
          <w:strike w:val="0"/>
          <w:color w:val="000000"/>
          <w:sz w:val="22"/>
          <w:szCs w:val="22"/>
          <w:u w:val="none"/>
          <w:shd w:val="clear" w:fill="auto"/>
          <w:vertAlign w:val="superscript"/>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CRC-CCITT</w:t>
      </w:r>
      <w:r>
        <w:rPr>
          <w:rFonts w:ascii="Times New Roman" w:hAnsi="Times New Roman" w:eastAsia="Times New Roman" w:cs="Times New Roman"/>
          <w:b/>
          <w:i w:val="0"/>
          <w:smallCaps w:val="0"/>
          <w:strike w:val="0"/>
          <w:color w:val="000000"/>
          <w:sz w:val="22"/>
          <w:szCs w:val="22"/>
          <w:u w:val="none"/>
          <w:shd w:val="clear" w:fill="auto"/>
          <w:vertAlign w:val="superscript"/>
          <w:rtl w:val="0"/>
        </w:rPr>
        <w:t>:  x16+x12+x5+1</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How do you convert generator polynomial into binary 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generator polynomial is converted into the binary form by considering coefficients of polynomial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EX: </w:t>
      </w:r>
      <w:r>
        <w:rPr>
          <w:rFonts w:ascii="Times New Roman" w:hAnsi="Times New Roman" w:eastAsia="Times New Roman" w:cs="Times New Roman"/>
          <w:b w:val="0"/>
          <w:i w:val="0"/>
          <w:smallCaps w:val="0"/>
          <w:strike w:val="0"/>
          <w:color w:val="000000"/>
          <w:sz w:val="22"/>
          <w:szCs w:val="22"/>
          <w:u w:val="none"/>
          <w:shd w:val="clear" w:fill="auto"/>
          <w:vertAlign w:val="superscript"/>
          <w:rtl w:val="0"/>
        </w:rPr>
        <w:t xml:space="preserve">x12+x11+x3+x2+x1+1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1100000001111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Define checksum?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checksum is a simple type of redundancy check that is used to detect errors in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How do you perform binary division operation in CRC?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85"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Pr>
        <w:drawing>
          <wp:inline distT="0" distB="0" distL="114300" distR="114300">
            <wp:extent cx="3163570" cy="2543810"/>
            <wp:effectExtent l="0" t="0" r="17780" b="8890"/>
            <wp:docPr id="2" name="image3.png" descr="enter image description here"/>
            <wp:cNvGraphicFramePr/>
            <a:graphic xmlns:a="http://schemas.openxmlformats.org/drawingml/2006/main">
              <a:graphicData uri="http://schemas.openxmlformats.org/drawingml/2006/picture">
                <pic:pic xmlns:pic="http://schemas.openxmlformats.org/drawingml/2006/picture">
                  <pic:nvPicPr>
                    <pic:cNvPr id="2" name="image3.png" descr="enter image description here"/>
                    <pic:cNvPicPr preferRelativeResize="0"/>
                  </pic:nvPicPr>
                  <pic:blipFill>
                    <a:blip r:embed="rId9"/>
                    <a:srcRect/>
                    <a:stretch>
                      <a:fillRect/>
                    </a:stretch>
                  </pic:blipFill>
                  <pic:spPr>
                    <a:xfrm>
                      <a:off x="0" y="0"/>
                      <a:ext cx="3163570" cy="254381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585"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NAME OF THE EXPERIMENT: 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Stop and Wait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AIM: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Implementation of Stop and Wait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HARDWARE REQUIREMENTS: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RAM of 512 MB</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SOFTWARE REQUIREMENTS: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THEORY: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Stop-and-Wait Protocol means that the sender sends one frame, stops until it receives confirmation from the receiver (okay to go ahead), and then sends the next frame. If data frames arrive at the receiver site faster than they can be processed, the frames must be stored until their use. Normally, the receiver does not have enough storage space, especially if it is receiving data from many sources. This may result in either the discarding of frames or denial of service. To prevent the receiver from becoming over-whelmed with frames, we need to tell the sender to slow down. A sliding window protocol is a feature of packet-based data transmission protocols. Conceptually, each portion of the transmission is assigned a unique consecutive sequence number, and the receiver uses the numbers to place received packets in the correct order.6. Sliding window protocol allows an unlimited number of packets to be communicated using fixed-size sequence numbers.7. The term "window" on transmitter side represents the logical boundary of the total number of packets yet to be acknowledged by the receiver.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 Start the program.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 Create the socket by specifying the address and establishes the connection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3. Send and receive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4. The sender sends one frame, stops until it receives confirmation from the receiver and then sends the next frame.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5. Stop the program.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26" o:spt="1" style="height:1.5pt;width:0pt;" fillcolor="#A0A0A0" filled="t" stroked="f" coordsize="21600,21600" o:hr="t" o:hrstd="t" o:hralign="center">
            <v:path/>
            <v:fill on="t" focussize="0,0"/>
            <v:stroke on="f"/>
            <v:imagedata o:title=""/>
            <o:lock v:ext="edit"/>
            <w10:wrap type="none"/>
            <w10:anchorlock/>
          </v:rect>
        </w:pict>
      </w:r>
      <w:r>
        <w:pict>
          <v:rect id="_x0000_i102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#include&lt;conio.h&gt;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28" o:spt="1" style="height:1.5pt;width:0pt;" fillcolor="#A0A0A0" filled="t" stroked="f" coordsize="21600,21600" o:hr="t" o:hrstd="t" o:hralign="center">
            <v:path/>
            <v:fill on="t" focussize="0,0"/>
            <v:stroke on="f"/>
            <v:imagedata o:title=""/>
            <o:lock v:ext="edit"/>
            <w10:wrap type="none"/>
            <w10:anchorlock/>
          </v:rect>
        </w:pict>
      </w:r>
      <w:r>
        <w:pict>
          <v:rect id="_x0000_i102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#include&lt;stdlib.h&gt;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30" o:spt="1" style="height:1.5pt;width:0pt;" fillcolor="#A0A0A0" filled="t" stroked="f" coordsize="21600,21600" o:hr="t" o:hrstd="t" o:hralign="center">
            <v:path/>
            <v:fill on="t" focussize="0,0"/>
            <v:stroke on="f"/>
            <v:imagedata o:title=""/>
            <o:lock v:ext="edit"/>
            <w10:wrap type="none"/>
            <w10:anchorlock/>
          </v:rect>
        </w:pict>
      </w:r>
      <w:r>
        <w:pict>
          <v:rect id="_x0000_i103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32" o:spt="1" style="height:1.5pt;width:0pt;" fillcolor="#A0A0A0" filled="t" stroked="f" coordsize="21600,21600" o:hr="t" o:hrstd="t" o:hralign="center">
            <v:path/>
            <v:fill on="t" focussize="0,0"/>
            <v:stroke on="f"/>
            <v:imagedata o:title=""/>
            <o:lock v:ext="edit"/>
            <w10:wrap type="none"/>
            <w10:anchorlock/>
          </v:rect>
        </w:pict>
      </w:r>
      <w:r>
        <w:pict>
          <v:rect id="_x0000_i103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34" o:spt="1" style="height:1.5pt;width:0pt;" fillcolor="#A0A0A0" filled="t" stroked="f" coordsize="21600,21600" o:hr="t" o:hrstd="t" o:hralign="center">
            <v:path/>
            <v:fill on="t" focussize="0,0"/>
            <v:stroke on="f"/>
            <v:imagedata o:title=""/>
            <o:lock v:ext="edit"/>
            <w10:wrap type="none"/>
            <w10:anchorlock/>
          </v:rect>
        </w:pict>
      </w:r>
      <w:r>
        <w:pict>
          <v:rect id="_x0000_i103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i,j,noframes,x,x1=10,x2;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for(i=0;i&lt;200;i++)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38" o:spt="1" style="height:1.5pt;width:0pt;" fillcolor="#A0A0A0" filled="t" stroked="f" coordsize="21600,21600" o:hr="t" o:hrstd="t" o:hralign="center">
            <v:path/>
            <v:fill on="t" focussize="0,0"/>
            <v:stroke on="f"/>
            <v:imagedata o:title=""/>
            <o:lock v:ext="edit"/>
            <w10:wrap type="none"/>
            <w10:anchorlock/>
          </v:rect>
        </w:pict>
      </w:r>
      <w:r>
        <w:pict>
          <v:rect id="_x0000_i103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40" o:spt="1" style="height:1.5pt;width:0pt;" fillcolor="#A0A0A0" filled="t" stroked="f" coordsize="21600,21600" o:hr="t" o:hrstd="t" o:hralign="center">
            <v:path/>
            <v:fill on="t" focussize="0,0"/>
            <v:stroke on="f"/>
            <v:imagedata o:title=""/>
            <o:lock v:ext="edit"/>
            <w10:wrap type="none"/>
            <w10:anchorlock/>
          </v:rect>
        </w:pict>
      </w:r>
      <w:r>
        <w:pict>
          <v:rect id="_x0000_i104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noframes=rand()/200;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42" o:spt="1" style="height:1.5pt;width:0pt;" fillcolor="#A0A0A0" filled="t" stroked="f" coordsize="21600,21600" o:hr="t" o:hrstd="t" o:hralign="center">
            <v:path/>
            <v:fill on="t" focussize="0,0"/>
            <v:stroke on="f"/>
            <v:imagedata o:title=""/>
            <o:lock v:ext="edit"/>
            <w10:wrap type="none"/>
            <w10:anchorlock/>
          </v:rect>
        </w:pict>
      </w:r>
      <w:r>
        <w:pict>
          <v:rect id="_x0000_i104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44" o:spt="1" style="height:1.5pt;width:0pt;" fillcolor="#A0A0A0" filled="t" stroked="f" coordsize="21600,21600" o:hr="t" o:hrstd="t" o:hralign="center">
            <v:path/>
            <v:fill on="t" focussize="0,0"/>
            <v:stroke on="f"/>
            <v:imagedata o:title=""/>
            <o:lock v:ext="edit"/>
            <w10:wrap type="none"/>
            <w10:anchorlock/>
          </v:rect>
        </w:pict>
      </w:r>
      <w:r>
        <w:pict>
          <v:rect id="_x0000_i104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j=1;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46" o:spt="1" style="height:1.5pt;width:0pt;" fillcolor="#A0A0A0" filled="t" stroked="f" coordsize="21600,21600" o:hr="t" o:hrstd="t" o:hralign="center">
            <v:path/>
            <v:fill on="t" focussize="0,0"/>
            <v:stroke on="f"/>
            <v:imagedata o:title=""/>
            <o:lock v:ext="edit"/>
            <w10:wrap type="none"/>
            <w10:anchorlock/>
          </v:rect>
        </w:pict>
      </w:r>
      <w:r>
        <w:pict>
          <v:rect id="_x0000_i104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noframes=noframes/8;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48" o:spt="1" style="height:1.5pt;width:0pt;" fillcolor="#A0A0A0" filled="t" stroked="f" coordsize="21600,21600" o:hr="t" o:hrstd="t" o:hralign="center">
            <v:path/>
            <v:fill on="t" focussize="0,0"/>
            <v:stroke on="f"/>
            <v:imagedata o:title=""/>
            <o:lock v:ext="edit"/>
            <w10:wrap type="none"/>
            <w10:anchorlock/>
          </v:rect>
        </w:pict>
      </w:r>
      <w:r>
        <w:pict>
          <v:rect id="_x0000_i104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 number of frames is %d",noframes);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50" o:spt="1" style="height:1.5pt;width:0pt;" fillcolor="#A0A0A0" filled="t" stroked="f" coordsize="21600,21600" o:hr="t" o:hrstd="t" o:hralign="center">
            <v:path/>
            <v:fill on="t" focussize="0,0"/>
            <v:stroke on="f"/>
            <v:imagedata o:title=""/>
            <o:lock v:ext="edit"/>
            <w10:wrap type="none"/>
            <w10:anchorlock/>
          </v:rect>
        </w:pict>
      </w:r>
      <w:r>
        <w:pict>
          <v:rect id="_x0000_i105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while(noframes&gt;0)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52" o:spt="1" style="height:1.5pt;width:0pt;" fillcolor="#A0A0A0" filled="t" stroked="f" coordsize="21600,21600" o:hr="t" o:hrstd="t" o:hralign="center">
            <v:path/>
            <v:fill on="t" focussize="0,0"/>
            <v:stroke on="f"/>
            <v:imagedata o:title=""/>
            <o:lock v:ext="edit"/>
            <w10:wrap type="none"/>
            <w10:anchorlock/>
          </v:rect>
        </w:pict>
      </w:r>
      <w:r>
        <w:pict>
          <v:rect id="_x0000_i105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54" o:spt="1" style="height:1.5pt;width:0pt;" fillcolor="#A0A0A0" filled="t" stroked="f" coordsize="21600,21600" o:hr="t" o:hrstd="t" o:hralign="center">
            <v:path/>
            <v:fill on="t" focussize="0,0"/>
            <v:stroke on="f"/>
            <v:imagedata o:title=""/>
            <o:lock v:ext="edit"/>
            <w10:wrap type="none"/>
            <w10:anchorlock/>
          </v:rect>
        </w:pict>
      </w:r>
      <w:r>
        <w:pict>
          <v:rect id="_x0000_i105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 sending frame %d",i);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56" o:spt="1" style="height:1.5pt;width:0pt;" fillcolor="#A0A0A0" filled="t" stroked="f" coordsize="21600,21600" o:hr="t" o:hrstd="t" o:hralign="center">
            <v:path/>
            <v:fill on="t" focussize="0,0"/>
            <v:stroke on="f"/>
            <v:imagedata o:title=""/>
            <o:lock v:ext="edit"/>
            <w10:wrap type="none"/>
            <w10:anchorlock/>
          </v:rect>
        </w:pict>
      </w:r>
      <w:r>
        <w:pict>
          <v:rect id="_x0000_i105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srand(x1++);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58" o:spt="1" style="height:1.5pt;width:0pt;" fillcolor="#A0A0A0" filled="t" stroked="f" coordsize="21600,21600" o:hr="t" o:hrstd="t" o:hralign="center">
            <v:path/>
            <v:fill on="t" focussize="0,0"/>
            <v:stroke on="f"/>
            <v:imagedata o:title=""/>
            <o:lock v:ext="edit"/>
            <w10:wrap type="none"/>
            <w10:anchorlock/>
          </v:rect>
        </w:pict>
      </w:r>
      <w:r>
        <w:pict>
          <v:rect id="_x0000_i105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x=rand()%10;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60" o:spt="1" style="height:1.5pt;width:0pt;" fillcolor="#A0A0A0" filled="t" stroked="f" coordsize="21600,21600" o:hr="t" o:hrstd="t" o:hralign="center">
            <v:path/>
            <v:fill on="t" focussize="0,0"/>
            <v:stroke on="f"/>
            <v:imagedata o:title=""/>
            <o:lock v:ext="edit"/>
            <w10:wrap type="none"/>
            <w10:anchorlock/>
          </v:rect>
        </w:pict>
      </w:r>
      <w:r>
        <w:pict>
          <v:rect id="_x0000_i106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if(x%2==0)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62" o:spt="1" style="height:1.5pt;width:0pt;" fillcolor="#A0A0A0" filled="t" stroked="f" coordsize="21600,21600" o:hr="t" o:hrstd="t" o:hralign="center">
            <v:path/>
            <v:fill on="t" focussize="0,0"/>
            <v:stroke on="f"/>
            <v:imagedata o:title=""/>
            <o:lock v:ext="edit"/>
            <w10:wrap type="none"/>
            <w10:anchorlock/>
          </v:rect>
        </w:pict>
      </w:r>
      <w:r>
        <w:pict>
          <v:rect id="_x0000_i106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64" o:spt="1" style="height:1.5pt;width:0pt;" fillcolor="#A0A0A0" filled="t" stroked="f" coordsize="21600,21600" o:hr="t" o:hrstd="t" o:hralign="center">
            <v:path/>
            <v:fill on="t" focussize="0,0"/>
            <v:stroke on="f"/>
            <v:imagedata o:title=""/>
            <o:lock v:ext="edit"/>
            <w10:wrap type="none"/>
            <w10:anchorlock/>
          </v:rect>
        </w:pict>
      </w:r>
      <w:r>
        <w:pict>
          <v:rect id="_x0000_i106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for(x2=1;x2&lt;2;x2++)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66" o:spt="1" style="height:1.5pt;width:0pt;" fillcolor="#A0A0A0" filled="t" stroked="f" coordsize="21600,21600" o:hr="t" o:hrstd="t" o:hralign="center">
            <v:path/>
            <v:fill on="t" focussize="0,0"/>
            <v:stroke on="f"/>
            <v:imagedata o:title=""/>
            <o:lock v:ext="edit"/>
            <w10:wrap type="none"/>
            <w10:anchorlock/>
          </v:rect>
        </w:pict>
      </w:r>
      <w:r>
        <w:pict>
          <v:rect id="_x0000_i106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68" o:spt="1" style="height:1.5pt;width:0pt;" fillcolor="#A0A0A0" filled="t" stroked="f" coordsize="21600,21600" o:hr="t" o:hrstd="t" o:hralign="center">
            <v:path/>
            <v:fill on="t" focussize="0,0"/>
            <v:stroke on="f"/>
            <v:imagedata o:title=""/>
            <o:lock v:ext="edit"/>
            <w10:wrap type="none"/>
            <w10:anchorlock/>
          </v:rect>
        </w:pict>
      </w:r>
      <w:r>
        <w:pict>
          <v:rect id="_x0000_i106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printf("waiting for %d seconds\n",x2);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70" o:spt="1" style="height:1.5pt;width:0pt;" fillcolor="#A0A0A0" filled="t" stroked="f" coordsize="21600,21600" o:hr="t" o:hrstd="t" o:hralign="center">
            <v:path/>
            <v:fill on="t" focussize="0,0"/>
            <v:stroke on="f"/>
            <v:imagedata o:title=""/>
            <o:lock v:ext="edit"/>
            <w10:wrap type="none"/>
            <w10:anchorlock/>
          </v:rect>
        </w:pict>
      </w:r>
      <w:r>
        <w:pict>
          <v:rect id="_x0000_i107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sleep(x2);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72" o:spt="1" style="height:1.5pt;width:0pt;" fillcolor="#A0A0A0" filled="t" stroked="f" coordsize="21600,21600" o:hr="t" o:hrstd="t" o:hralign="center">
            <v:path/>
            <v:fill on="t" focussize="0,0"/>
            <v:stroke on="f"/>
            <v:imagedata o:title=""/>
            <o:lock v:ext="edit"/>
            <w10:wrap type="none"/>
            <w10:anchorlock/>
          </v:rect>
        </w:pict>
      </w:r>
      <w:r>
        <w:pict>
          <v:rect id="_x0000_i107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74" o:spt="1" style="height:1.5pt;width:0pt;" fillcolor="#A0A0A0" filled="t" stroked="f" coordsize="21600,21600" o:hr="t" o:hrstd="t" o:hralign="center">
            <v:path/>
            <v:fill on="t" focussize="0,0"/>
            <v:stroke on="f"/>
            <v:imagedata o:title=""/>
            <o:lock v:ext="edit"/>
            <w10:wrap type="none"/>
            <w10:anchorlock/>
          </v:rect>
        </w:pict>
      </w:r>
      <w:r>
        <w:pict>
          <v:rect id="_x0000_i107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 sending frame %d",i);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76" o:spt="1" style="height:1.5pt;width:0pt;" fillcolor="#A0A0A0" filled="t" stroked="f" coordsize="21600,21600" o:hr="t" o:hrstd="t" o:hralign="center">
            <v:path/>
            <v:fill on="t" focussize="0,0"/>
            <v:stroke on="f"/>
            <v:imagedata o:title=""/>
            <o:lock v:ext="edit"/>
            <w10:wrap type="none"/>
            <w10:anchorlock/>
          </v:rect>
        </w:pict>
      </w:r>
      <w:r>
        <w:pict>
          <v:rect id="_x0000_i107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srand(x1++);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78" o:spt="1" style="height:1.5pt;width:0pt;" fillcolor="#A0A0A0" filled="t" stroked="f" coordsize="21600,21600" o:hr="t" o:hrstd="t" o:hralign="center">
            <v:path/>
            <v:fill on="t" focussize="0,0"/>
            <v:stroke on="f"/>
            <v:imagedata o:title=""/>
            <o:lock v:ext="edit"/>
            <w10:wrap type="none"/>
            <w10:anchorlock/>
          </v:rect>
        </w:pict>
      </w:r>
      <w:r>
        <w:pict>
          <v:rect id="_x0000_i107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x=rand()%10;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80" o:spt="1" style="height:1.5pt;width:0pt;" fillcolor="#A0A0A0" filled="t" stroked="f" coordsize="21600,21600" o:hr="t" o:hrstd="t" o:hralign="center">
            <v:path/>
            <v:fill on="t" focussize="0,0"/>
            <v:stroke on="f"/>
            <v:imagedata o:title=""/>
            <o:lock v:ext="edit"/>
            <w10:wrap type="none"/>
            <w10:anchorlock/>
          </v:rect>
        </w:pict>
      </w:r>
      <w:r>
        <w:pict>
          <v:rect id="_x0000_i108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82" o:spt="1" style="height:1.5pt;width:0pt;" fillcolor="#A0A0A0" filled="t" stroked="f" coordsize="21600,21600" o:hr="t" o:hrstd="t" o:hralign="center">
            <v:path/>
            <v:fill on="t" focussize="0,0"/>
            <v:stroke on="f"/>
            <v:imagedata o:title=""/>
            <o:lock v:ext="edit"/>
            <w10:wrap type="none"/>
            <w10:anchorlock/>
          </v:rect>
        </w:pict>
      </w:r>
      <w:r>
        <w:pict>
          <v:rect id="_x0000_i108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printf("\nack for frame %d",j);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84" o:spt="1" style="height:1.5pt;width:0pt;" fillcolor="#A0A0A0" filled="t" stroked="f" coordsize="21600,21600" o:hr="t" o:hrstd="t" o:hralign="center">
            <v:path/>
            <v:fill on="t" focussize="0,0"/>
            <v:stroke on="f"/>
            <v:imagedata o:title=""/>
            <o:lock v:ext="edit"/>
            <w10:wrap type="none"/>
            <w10:anchorlock/>
          </v:rect>
        </w:pict>
      </w:r>
      <w:r>
        <w:pict>
          <v:rect id="_x0000_i108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noframes-=1;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86" o:spt="1" style="height:1.5pt;width:0pt;" fillcolor="#A0A0A0" filled="t" stroked="f" coordsize="21600,21600" o:hr="t" o:hrstd="t" o:hralign="center">
            <v:path/>
            <v:fill on="t" focussize="0,0"/>
            <v:stroke on="f"/>
            <v:imagedata o:title=""/>
            <o:lock v:ext="edit"/>
            <w10:wrap type="none"/>
            <w10:anchorlock/>
          </v:rect>
        </w:pict>
      </w:r>
      <w:r>
        <w:pict>
          <v:rect id="_x0000_i108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88" o:spt="1" style="height:1.5pt;width:0pt;" fillcolor="#A0A0A0" filled="t" stroked="f" coordsize="21600,21600" o:hr="t" o:hrstd="t" o:hralign="center">
            <v:path/>
            <v:fill on="t" focussize="0,0"/>
            <v:stroke on="f"/>
            <v:imagedata o:title=""/>
            <o:lock v:ext="edit"/>
            <w10:wrap type="none"/>
            <w10:anchorlock/>
          </v:rect>
        </w:pict>
      </w:r>
      <w:r>
        <w:pict>
          <v:rect id="_x0000_i108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90" o:spt="1" style="height:1.5pt;width:0pt;" fillcolor="#A0A0A0" filled="t" stroked="f" coordsize="21600,21600" o:hr="t" o:hrstd="t" o:hralign="center">
            <v:path/>
            <v:fill on="t" focussize="0,0"/>
            <v:stroke on="f"/>
            <v:imagedata o:title=""/>
            <o:lock v:ext="edit"/>
            <w10:wrap type="none"/>
            <w10:anchorlock/>
          </v:rect>
        </w:pict>
      </w:r>
      <w:r>
        <w:pict>
          <v:rect id="_x0000_i109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92" o:spt="1" style="height:1.5pt;width:0pt;" fillcolor="#A0A0A0" filled="t" stroked="f" coordsize="21600,21600" o:hr="t" o:hrstd="t" o:hralign="center">
            <v:path/>
            <v:fill on="t" focussize="0,0"/>
            <v:stroke on="f"/>
            <v:imagedata o:title=""/>
            <o:lock v:ext="edit"/>
            <w10:wrap type="none"/>
            <w10:anchorlock/>
          </v:rect>
        </w:pict>
      </w:r>
      <w:r>
        <w:pict>
          <v:rect id="_x0000_i109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printf("\nend of stop and wait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94" o:spt="1" style="height:1.5pt;width:0pt;" fillcolor="#A0A0A0" filled="t" stroked="f" coordsize="21600,21600" o:hr="t" o:hrstd="t" o:hralign="center">
            <v:path/>
            <v:fill on="t" focussize="0,0"/>
            <v:stroke on="f"/>
            <v:imagedata o:title=""/>
            <o:lock v:ext="edit"/>
            <w10:wrap type="none"/>
            <w10:anchorlock/>
          </v:rect>
        </w:pict>
      </w:r>
      <w:r>
        <w:pict>
          <v:rect id="_x0000_i109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getch();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pict>
          <v:rect id="_x0000_i1096" o:spt="1" style="height:1.5pt;width:0pt;" fillcolor="#A0A0A0" filled="t" stroked="f" coordsize="21600,21600" o:hr="t" o:hrstd="t" o:hralign="center">
            <v:path/>
            <v:fill on="t" focussize="0,0"/>
            <v:stroke on="f"/>
            <v:imagedata o:title=""/>
            <o:lock v:ext="edit"/>
            <w10:wrap type="none"/>
            <w10:anchorlock/>
          </v:rect>
        </w:pict>
      </w:r>
      <w:r>
        <w:pict>
          <v:rect id="_x0000_i109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pict>
          <v:rect id="_x0000_i1098"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OUTPUT: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No.of Frames is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Acknowledged for frame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Acknowledged for frame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Acknowledged for frame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Acknowledged for frame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Acknowledged for frame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Waiting for 1 second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Sending frame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Acknowledged for frame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of stop and wait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VIVA-VOCE: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Explain Stop and Wait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stop and wait protocol is a flow control protocol where flow control is one of the services of the data link layer 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20" w:right="0" w:hanging="360"/>
        <w:jc w:val="left"/>
      </w:pPr>
      <w:r>
        <w:rPr>
          <w:rFonts w:ascii="Times New Roman" w:hAnsi="Times New Roman" w:eastAsia="Times New Roman" w:cs="Times New Roman"/>
          <w:b/>
          <w:i w:val="0"/>
          <w:smallCaps w:val="0"/>
          <w:strike w:val="0"/>
          <w:color w:val="222222"/>
          <w:sz w:val="22"/>
          <w:szCs w:val="22"/>
          <w:highlight w:val="white"/>
          <w:u w:val="none"/>
          <w:vertAlign w:val="baseline"/>
          <w:rtl w:val="0"/>
        </w:rPr>
        <w:t xml:space="preserve">Explain the features of </w:t>
      </w:r>
      <w:r>
        <w:rPr>
          <w:rFonts w:ascii="Times New Roman" w:hAnsi="Times New Roman" w:eastAsia="Times New Roman" w:cs="Times New Roman"/>
          <w:b/>
          <w:i w:val="0"/>
          <w:smallCaps w:val="0"/>
          <w:strike w:val="0"/>
          <w:color w:val="000000"/>
          <w:sz w:val="22"/>
          <w:szCs w:val="22"/>
          <w:u w:val="none"/>
          <w:shd w:val="clear" w:fill="auto"/>
          <w:vertAlign w:val="baseline"/>
          <w:rtl w:val="0"/>
        </w:rPr>
        <w:t>Stop and Wait protocol</w:t>
      </w:r>
      <w:r>
        <w:rPr>
          <w:rFonts w:ascii="Times New Roman" w:hAnsi="Times New Roman" w:eastAsia="Times New Roman" w:cs="Times New Roman"/>
          <w:b/>
          <w:i w:val="0"/>
          <w:smallCaps w:val="0"/>
          <w:strike w:val="0"/>
          <w:color w:val="222222"/>
          <w:sz w:val="22"/>
          <w:szCs w:val="22"/>
          <w:highlight w:val="white"/>
          <w:u w:val="non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7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Gungsuh" w:hAnsi="Gungsuh" w:eastAsia="Gungsuh" w:cs="Gungsuh"/>
          <w:b w:val="0"/>
          <w:i w:val="0"/>
          <w:smallCaps w:val="0"/>
          <w:strike w:val="0"/>
          <w:color w:val="000000"/>
          <w:sz w:val="22"/>
          <w:szCs w:val="22"/>
          <w:u w:val="none"/>
          <w:shd w:val="clear" w:fill="auto"/>
          <w:vertAlign w:val="baseline"/>
          <w:rtl w:val="0"/>
        </w:rPr>
        <w:t>The features of Stop and Wait Protocol are as follows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00" w:after="0" w:afterAutospacing="0" w:line="240" w:lineRule="auto"/>
        <w:ind w:left="1440" w:right="0" w:hanging="360"/>
        <w:jc w:val="left"/>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It is used in Connection-oriented communication.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0" w:hanging="360"/>
        <w:jc w:val="left"/>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It offers error and flows control.</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0" w:hanging="360"/>
        <w:jc w:val="left"/>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It can be used in data Link and transport Layers.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0" w:hanging="360"/>
        <w:jc w:val="left"/>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Stop and Wait ARQ executes Sliding Window Protocol with Window Size </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0"/>
        </w:tabs>
        <w:spacing w:before="0" w:beforeAutospacing="0" w:after="100" w:line="360" w:lineRule="auto"/>
        <w:ind w:left="720" w:right="0" w:hanging="360"/>
        <w:jc w:val="both"/>
      </w:pPr>
      <w:r>
        <w:rPr>
          <w:rFonts w:ascii="Times New Roman" w:hAnsi="Times New Roman" w:eastAsia="Times New Roman" w:cs="Times New Roman"/>
          <w:b/>
          <w:i w:val="0"/>
          <w:smallCaps w:val="0"/>
          <w:strike w:val="0"/>
          <w:color w:val="000000"/>
          <w:sz w:val="22"/>
          <w:szCs w:val="22"/>
          <w:u w:val="none"/>
          <w:shd w:val="clear" w:fill="auto"/>
          <w:vertAlign w:val="baseline"/>
          <w:rtl w:val="0"/>
        </w:rPr>
        <w:t>What are the responsibilities of data link layer?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tabs>
          <w:tab w:val="left" w:pos="450"/>
        </w:tabs>
        <w:spacing w:before="100" w:after="100" w:line="360" w:lineRule="auto"/>
        <w:jc w:val="both"/>
        <w:rPr>
          <w:rFonts w:ascii="Times New Roman" w:hAnsi="Times New Roman" w:eastAsia="Times New Roman" w:cs="Times New Roman"/>
          <w:smallCaps w:val="0"/>
        </w:rPr>
      </w:pPr>
      <w:r>
        <w:rPr>
          <w:rFonts w:ascii="Times New Roman" w:hAnsi="Times New Roman" w:eastAsia="Times New Roman" w:cs="Times New Roman"/>
          <w:smallCaps w:val="0"/>
          <w:rtl w:val="0"/>
        </w:rPr>
        <w:tab/>
      </w:r>
      <w:r>
        <w:rPr>
          <w:rFonts w:ascii="Times New Roman" w:hAnsi="Times New Roman" w:eastAsia="Times New Roman" w:cs="Times New Roman"/>
          <w:smallCaps w:val="0"/>
          <w:rtl w:val="0"/>
        </w:rPr>
        <w:tab/>
      </w:r>
      <w:r>
        <w:rPr>
          <w:rFonts w:ascii="Times New Roman" w:hAnsi="Times New Roman" w:eastAsia="Times New Roman" w:cs="Times New Roman"/>
          <w:smallCaps w:val="0"/>
          <w:rtl w:val="0"/>
        </w:rPr>
        <w:t>Specific responsibilities of data link layer include the following.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40"/>
          <w:tab w:val="left" w:pos="450"/>
        </w:tabs>
        <w:spacing w:before="100" w:after="0" w:afterAutospacing="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Framing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60"/>
          <w:tab w:val="left" w:pos="450"/>
        </w:tabs>
        <w:spacing w:before="0" w:beforeAutospacing="0" w:after="0" w:afterAutospacing="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b) Physical addressing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40"/>
          <w:tab w:val="left" w:pos="450"/>
        </w:tabs>
        <w:spacing w:before="0" w:beforeAutospacing="0" w:after="0" w:afterAutospacing="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 Flow control</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60"/>
          <w:tab w:val="left" w:pos="450"/>
        </w:tabs>
        <w:spacing w:before="0" w:beforeAutospacing="0" w:after="0" w:afterAutospacing="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 Error control</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40"/>
          <w:tab w:val="left" w:pos="450"/>
        </w:tabs>
        <w:spacing w:before="0" w:beforeAutospacing="0" w:after="0" w:afterAutospacing="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 Access control</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0"/>
        </w:tabs>
        <w:spacing w:before="0" w:beforeAutospacing="0" w:after="100" w:line="360" w:lineRule="auto"/>
        <w:ind w:left="720" w:right="0" w:hanging="360"/>
        <w:jc w:val="both"/>
      </w:pPr>
      <w:r>
        <w:rPr>
          <w:rFonts w:ascii="Times New Roman" w:hAnsi="Times New Roman" w:eastAsia="Times New Roman" w:cs="Times New Roman"/>
          <w:b/>
          <w:i w:val="0"/>
          <w:smallCaps w:val="0"/>
          <w:strike w:val="0"/>
          <w:color w:val="000000"/>
          <w:sz w:val="22"/>
          <w:szCs w:val="22"/>
          <w:u w:val="none"/>
          <w:shd w:val="clear" w:fill="auto"/>
          <w:vertAlign w:val="baseline"/>
          <w:rtl w:val="0"/>
        </w:rPr>
        <w:t>Mention the categories of flow control.</w:t>
      </w:r>
    </w:p>
    <w:p>
      <w:pPr>
        <w:pageBreakBefore w:val="0"/>
        <w:pBdr>
          <w:top w:val="none" w:color="auto" w:sz="0" w:space="0"/>
          <w:left w:val="none" w:color="auto" w:sz="0" w:space="0"/>
          <w:bottom w:val="none" w:color="auto" w:sz="0" w:space="0"/>
          <w:right w:val="none" w:color="auto" w:sz="0" w:space="0"/>
          <w:between w:val="none" w:color="auto" w:sz="0" w:space="0"/>
        </w:pBdr>
        <w:shd w:val="clear" w:fill="auto"/>
        <w:tabs>
          <w:tab w:val="left" w:pos="450"/>
        </w:tabs>
        <w:spacing w:before="100" w:after="100" w:line="360" w:lineRule="auto"/>
        <w:ind w:left="450" w:firstLine="0"/>
        <w:jc w:val="both"/>
        <w:rPr>
          <w:rFonts w:ascii="Times New Roman" w:hAnsi="Times New Roman" w:eastAsia="Times New Roman" w:cs="Times New Roman"/>
          <w:smallCaps w:val="0"/>
        </w:rPr>
      </w:pPr>
      <w:r>
        <w:rPr>
          <w:rFonts w:ascii="Times New Roman" w:hAnsi="Times New Roman" w:eastAsia="Times New Roman" w:cs="Times New Roman"/>
          <w:smallCaps w:val="0"/>
          <w:rtl w:val="0"/>
        </w:rPr>
        <w:t xml:space="preserve">       There are 2 methods have been developed to control flow of data across communication links.</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40"/>
          <w:tab w:val="left" w:pos="450"/>
        </w:tabs>
        <w:spacing w:before="100" w:after="0" w:afterAutospacing="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Stop and wait- send one from at a time.</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260"/>
          <w:tab w:val="left" w:pos="450"/>
        </w:tabs>
        <w:spacing w:before="0" w:beforeAutospacing="0" w:after="100" w:line="360" w:lineRule="auto"/>
        <w:ind w:left="1440" w:right="0"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Sliding window- send several frames at a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NAME OF THE EXPERIMENT: 4.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Sliding Window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AIM: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Implementation of Sliding Window Protocol</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HARDWARE REQUIREMENTS: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RAM of 512 MB</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SOFTWARE REQUIREMENTS: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THEORY: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Sliding window protocol is a method to transmit data on a network. Sliding window protocol is applied on the Data Link Layer of OSI model. At data link layer data is in the form of frames. In Networking, Window simply means a buffer which has data frames that needs to be transmitted.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Both sender and receiver agree on some window size. If window size=w then after sending w frames sender waits for the acknowledgement (ack) of the first frame.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 soon as sender receives the acknowledgement of a frame it is replaced by the next frames to be transmitted by the sender. If receiver sends a collective or cumulative acknowledgement to sender then it understands that more than one frames are properly received, for eg:- if ack of frame 3 is received it understands that frame 1 and frame 2 are received properly.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4229100" cy="3200400"/>
            <wp:effectExtent l="0" t="0" r="0" b="0"/>
            <wp:docPr id="3" name="image7.png" descr="Sliding Window Protocol"/>
            <wp:cNvGraphicFramePr/>
            <a:graphic xmlns:a="http://schemas.openxmlformats.org/drawingml/2006/main">
              <a:graphicData uri="http://schemas.openxmlformats.org/drawingml/2006/picture">
                <pic:pic xmlns:pic="http://schemas.openxmlformats.org/drawingml/2006/picture">
                  <pic:nvPicPr>
                    <pic:cNvPr id="3" name="image7.png" descr="Sliding Window Protocol"/>
                    <pic:cNvPicPr preferRelativeResize="0"/>
                  </pic:nvPicPr>
                  <pic:blipFill>
                    <a:blip r:embed="rId10"/>
                    <a:srcRect/>
                    <a:stretch>
                      <a:fillRect/>
                    </a:stretch>
                  </pic:blipFill>
                  <pic:spPr>
                    <a:xfrm>
                      <a:off x="0" y="0"/>
                      <a:ext cx="4229100" cy="320040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sliding window protocol the receiver has to have some memory to compensate any loss in transmission or if the frames are received unordered.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Efficiency of Sliding Window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η = (W*t</w:t>
      </w:r>
      <w:r>
        <w:rPr>
          <w:rFonts w:ascii="Times New Roman" w:hAnsi="Times New Roman" w:eastAsia="Times New Roman" w:cs="Times New Roman"/>
          <w:b w:val="0"/>
          <w:i/>
          <w:smallCaps w:val="0"/>
          <w:strike w:val="0"/>
          <w:color w:val="000000"/>
          <w:sz w:val="24"/>
          <w:szCs w:val="24"/>
          <w:u w:val="none"/>
          <w:shd w:val="clear" w:fill="auto"/>
          <w:vertAlign w:val="subscript"/>
          <w:rtl w:val="0"/>
        </w:rPr>
        <w:t>x</w:t>
      </w:r>
      <w:r>
        <w:rPr>
          <w:rFonts w:ascii="Times New Roman" w:hAnsi="Times New Roman" w:eastAsia="Times New Roman" w:cs="Times New Roman"/>
          <w:b w:val="0"/>
          <w:i/>
          <w:smallCaps w:val="0"/>
          <w:strike w:val="0"/>
          <w:color w:val="000000"/>
          <w:sz w:val="24"/>
          <w:szCs w:val="24"/>
          <w:u w:val="none"/>
          <w:shd w:val="clear" w:fill="auto"/>
          <w:vertAlign w:val="baseline"/>
          <w:rtl w:val="0"/>
        </w:rPr>
        <w:t>)/(t</w:t>
      </w:r>
      <w:r>
        <w:rPr>
          <w:rFonts w:ascii="Times New Roman" w:hAnsi="Times New Roman" w:eastAsia="Times New Roman" w:cs="Times New Roman"/>
          <w:b w:val="0"/>
          <w:i/>
          <w:smallCaps w:val="0"/>
          <w:strike w:val="0"/>
          <w:color w:val="000000"/>
          <w:sz w:val="24"/>
          <w:szCs w:val="24"/>
          <w:u w:val="none"/>
          <w:shd w:val="clear" w:fill="auto"/>
          <w:vertAlign w:val="subscript"/>
          <w:rtl w:val="0"/>
        </w:rPr>
        <w:t>x</w:t>
      </w:r>
      <w:r>
        <w:rPr>
          <w:rFonts w:ascii="Times New Roman" w:hAnsi="Times New Roman" w:eastAsia="Times New Roman" w:cs="Times New Roman"/>
          <w:b w:val="0"/>
          <w:i/>
          <w:smallCaps w:val="0"/>
          <w:strike w:val="0"/>
          <w:color w:val="000000"/>
          <w:sz w:val="24"/>
          <w:szCs w:val="24"/>
          <w:u w:val="none"/>
          <w:shd w:val="clear" w:fill="auto"/>
          <w:vertAlign w:val="baseline"/>
          <w:rtl w:val="0"/>
        </w:rPr>
        <w:t>+2t</w:t>
      </w:r>
      <w:r>
        <w:rPr>
          <w:rFonts w:ascii="Times New Roman" w:hAnsi="Times New Roman" w:eastAsia="Times New Roman" w:cs="Times New Roman"/>
          <w:b w:val="0"/>
          <w:i/>
          <w:smallCaps w:val="0"/>
          <w:strike w:val="0"/>
          <w:color w:val="000000"/>
          <w:sz w:val="24"/>
          <w:szCs w:val="24"/>
          <w:u w:val="none"/>
          <w:shd w:val="clear" w:fill="auto"/>
          <w:vertAlign w:val="subscript"/>
          <w:rtl w:val="0"/>
        </w:rPr>
        <w:t>p</w:t>
      </w:r>
      <w:r>
        <w:rPr>
          <w:rFonts w:ascii="Times New Roman" w:hAnsi="Times New Roman" w:eastAsia="Times New Roman" w:cs="Times New Roman"/>
          <w:b w:val="0"/>
          <w:i/>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 = Window Size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r>
        <w:rPr>
          <w:rFonts w:ascii="Times New Roman" w:hAnsi="Times New Roman" w:eastAsia="Times New Roman" w:cs="Times New Roman"/>
          <w:b w:val="0"/>
          <w:i w:val="0"/>
          <w:smallCaps w:val="0"/>
          <w:strike w:val="0"/>
          <w:color w:val="000000"/>
          <w:sz w:val="24"/>
          <w:szCs w:val="24"/>
          <w:u w:val="none"/>
          <w:shd w:val="clear" w:fill="auto"/>
          <w:vertAlign w:val="subscript"/>
          <w:rtl w:val="0"/>
        </w:rPr>
        <w:t xml:space="preserve">x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Transmission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r>
        <w:rPr>
          <w:rFonts w:ascii="Times New Roman" w:hAnsi="Times New Roman" w:eastAsia="Times New Roman" w:cs="Times New Roman"/>
          <w:b w:val="0"/>
          <w:i w:val="0"/>
          <w:smallCaps w:val="0"/>
          <w:strike w:val="0"/>
          <w:color w:val="000000"/>
          <w:sz w:val="24"/>
          <w:szCs w:val="24"/>
          <w:u w:val="none"/>
          <w:shd w:val="clear" w:fill="auto"/>
          <w:vertAlign w:val="subscript"/>
          <w:rtl w:val="0"/>
        </w:rPr>
        <w:t xml:space="preserve">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Propagation delay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Sliding window works in full duplex mode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is of two types:-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1. Selective Repeat: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Sender transmits only that frame which is erroneous or is lost.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 Go back 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Sender transmits all frames present in the window that occurs after the error bit including error bit also.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Arial" w:hAnsi="Arial" w:eastAsia="Arial" w:cs="Arial"/>
          <w:b w:val="0"/>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ALGORITHM:</w:t>
      </w:r>
      <w:r>
        <w:rPr>
          <w:rFonts w:ascii="Arial" w:hAnsi="Arial" w:eastAsia="Arial" w:cs="Arial"/>
          <w:b w:val="0"/>
          <w:i w:val="0"/>
          <w:smallCaps w:val="0"/>
          <w:strike w:val="0"/>
          <w:color w:val="000000"/>
          <w:sz w:val="21"/>
          <w:szCs w:val="21"/>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Step 1: Start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Step 2: Read the size of the window.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Step 3: Select randomly the number of frames is to be transferred.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Step 4: Read the content of the input file.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Step 5: Transfer the frame until it reaches the maximum defined size.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Step 6: Resume the window size and repeat the above steps until frames are 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Step 7: Stop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SOURCE CODE:</w:t>
      </w:r>
    </w:p>
    <w:tbl>
      <w:tblPr>
        <w:tblStyle w:val="24"/>
        <w:tblW w:w="897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w,i,f,frames[50];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printf("Enter window size: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printf("\nEnter number of frames to transmit: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printf("\nEnter %d frames: ",f);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for(i=1;i&lt;=f;i++)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scanf("%d",&amp;frames[i]);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printf("\nWith sliding window protocol the frames will be sent in the following manner (assuming no corruption of frames)\n\n");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printf("After sending %d frames at each stage sender waits for acknowledgement sent by the receiver\n\n",w);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for(i=1;i&lt;=f;i++)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if(i%w==0)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printf("%d\n",frames[i]);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printf("Acknowledgement of above frames sent is received by sender\n\n");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printf("%d ",frames[i]);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if(f%w!=0)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printf("\nAcknowledgement of above frames sent is received by sender\n");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return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OUTPUT: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114300" distR="114300">
            <wp:extent cx="5457825" cy="27717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5457825" cy="277177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VIVA-VOCE: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276" w:lineRule="auto"/>
        <w:ind w:left="90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Explain sliding Window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                     A sliding window protocol is a feature of packet-based data transmission protocols. Sliding window protocols are used where reliable in-order delivery of packets is required, such as in the Data Link Layer (OSI layer 2) as well as in the Transmission ControlProtocol (TCP).</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200" w:line="276" w:lineRule="auto"/>
        <w:ind w:left="900"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What are the different types of sliding window protocols?</w:t>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1440" w:right="0" w:hanging="360"/>
        <w:jc w:val="left"/>
      </w:pPr>
      <w:bookmarkStart w:id="1" w:name="30j0zll" w:colFirst="0" w:colLast="0"/>
      <w:bookmarkEnd w:id="1"/>
      <w:r>
        <w:rPr>
          <w:rFonts w:ascii="Times New Roman" w:hAnsi="Times New Roman" w:eastAsia="Times New Roman" w:cs="Times New Roman"/>
          <w:b w:val="0"/>
          <w:i w:val="0"/>
          <w:smallCaps w:val="0"/>
          <w:strike w:val="0"/>
          <w:color w:val="222222"/>
          <w:sz w:val="24"/>
          <w:szCs w:val="24"/>
          <w:highlight w:val="white"/>
          <w:u w:val="none"/>
          <w:vertAlign w:val="baseline"/>
          <w:rtl w:val="0"/>
        </w:rPr>
        <w:t>1.</w:t>
      </w:r>
      <w:r>
        <w:fldChar w:fldCharType="begin"/>
      </w:r>
      <w:r>
        <w:instrText xml:space="preserve"> HYPERLINK "http://www.rpi.edu/locker/75/000475/main/subsubsection3_8_2_1.html#%5Ch" \h </w:instrText>
      </w:r>
      <w:r>
        <w:fldChar w:fldCharType="separate"/>
      </w:r>
      <w:r>
        <w:rPr>
          <w:rFonts w:ascii="Times New Roman" w:hAnsi="Times New Roman" w:eastAsia="Times New Roman" w:cs="Times New Roman"/>
          <w:b w:val="0"/>
          <w:i w:val="0"/>
          <w:smallCaps w:val="0"/>
          <w:strike w:val="0"/>
          <w:color w:val="222222"/>
          <w:sz w:val="24"/>
          <w:szCs w:val="24"/>
          <w:highlight w:val="white"/>
          <w:u w:val="none"/>
          <w:vertAlign w:val="baseline"/>
          <w:rtl w:val="0"/>
        </w:rPr>
        <w:t>Stop and wait Protocol</w:t>
      </w:r>
      <w:r>
        <w:rPr>
          <w:rFonts w:ascii="Times New Roman" w:hAnsi="Times New Roman" w:eastAsia="Times New Roman" w:cs="Times New Roman"/>
          <w:b w:val="0"/>
          <w:i w:val="0"/>
          <w:smallCaps w:val="0"/>
          <w:strike w:val="0"/>
          <w:color w:val="222222"/>
          <w:sz w:val="24"/>
          <w:szCs w:val="24"/>
          <w:highlight w:val="white"/>
          <w:u w:val="none"/>
          <w:vertAlign w:val="baseline"/>
          <w:rtl w:val="0"/>
        </w:rPr>
        <w:fldChar w:fldCharType="end"/>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1440" w:right="0" w:hanging="360"/>
        <w:jc w:val="left"/>
      </w:pPr>
      <w:bookmarkStart w:id="2" w:name="1fob9te" w:colFirst="0" w:colLast="0"/>
      <w:bookmarkEnd w:id="2"/>
      <w:r>
        <w:rPr>
          <w:rFonts w:ascii="Times New Roman" w:hAnsi="Times New Roman" w:eastAsia="Times New Roman" w:cs="Times New Roman"/>
          <w:b w:val="0"/>
          <w:i w:val="0"/>
          <w:smallCaps w:val="0"/>
          <w:strike w:val="0"/>
          <w:color w:val="222222"/>
          <w:sz w:val="24"/>
          <w:szCs w:val="24"/>
          <w:highlight w:val="white"/>
          <w:u w:val="none"/>
          <w:vertAlign w:val="baseline"/>
          <w:rtl w:val="0"/>
        </w:rPr>
        <w:t>2.</w:t>
      </w:r>
      <w:r>
        <w:fldChar w:fldCharType="begin"/>
      </w:r>
      <w:r>
        <w:instrText xml:space="preserve"> HYPERLINK "http://www.rpi.edu/locker/75/000475/main/subsubsection3_8_2_2.html#%5Ch" \h </w:instrText>
      </w:r>
      <w:r>
        <w:fldChar w:fldCharType="separate"/>
      </w:r>
      <w:r>
        <w:rPr>
          <w:rFonts w:ascii="Times New Roman" w:hAnsi="Times New Roman" w:eastAsia="Times New Roman" w:cs="Times New Roman"/>
          <w:b w:val="0"/>
          <w:i w:val="0"/>
          <w:smallCaps w:val="0"/>
          <w:strike w:val="0"/>
          <w:color w:val="222222"/>
          <w:sz w:val="24"/>
          <w:szCs w:val="24"/>
          <w:highlight w:val="white"/>
          <w:u w:val="none"/>
          <w:vertAlign w:val="baseline"/>
          <w:rtl w:val="0"/>
        </w:rPr>
        <w:t>GO-BACK-N (GBN) Protocol</w:t>
      </w:r>
      <w:r>
        <w:rPr>
          <w:rFonts w:ascii="Times New Roman" w:hAnsi="Times New Roman" w:eastAsia="Times New Roman" w:cs="Times New Roman"/>
          <w:b w:val="0"/>
          <w:i w:val="0"/>
          <w:smallCaps w:val="0"/>
          <w:strike w:val="0"/>
          <w:color w:val="222222"/>
          <w:sz w:val="24"/>
          <w:szCs w:val="24"/>
          <w:highlight w:val="white"/>
          <w:u w:val="none"/>
          <w:vertAlign w:val="baseline"/>
          <w:rtl w:val="0"/>
        </w:rPr>
        <w:fldChar w:fldCharType="end"/>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0" w:afterAutospacing="0" w:line="240" w:lineRule="auto"/>
        <w:ind w:left="1440" w:right="0" w:hanging="360"/>
        <w:jc w:val="left"/>
      </w:pPr>
      <w:bookmarkStart w:id="3" w:name="3znysh7" w:colFirst="0" w:colLast="0"/>
      <w:bookmarkEnd w:id="3"/>
      <w:r>
        <w:rPr>
          <w:rFonts w:ascii="Times New Roman" w:hAnsi="Times New Roman" w:eastAsia="Times New Roman" w:cs="Times New Roman"/>
          <w:b w:val="0"/>
          <w:i w:val="0"/>
          <w:smallCaps w:val="0"/>
          <w:strike w:val="0"/>
          <w:color w:val="222222"/>
          <w:sz w:val="24"/>
          <w:szCs w:val="24"/>
          <w:highlight w:val="white"/>
          <w:u w:val="none"/>
          <w:vertAlign w:val="baseline"/>
          <w:rtl w:val="0"/>
        </w:rPr>
        <w:t>3.</w:t>
      </w:r>
      <w:r>
        <w:fldChar w:fldCharType="begin"/>
      </w:r>
      <w:r>
        <w:instrText xml:space="preserve"> HYPERLINK "http://www.rpi.edu/locker/75/000475/main/subsubsection3_8_2_3.html#%5Ch" \h </w:instrText>
      </w:r>
      <w:r>
        <w:fldChar w:fldCharType="separate"/>
      </w:r>
      <w:r>
        <w:rPr>
          <w:rFonts w:ascii="Times New Roman" w:hAnsi="Times New Roman" w:eastAsia="Times New Roman" w:cs="Times New Roman"/>
          <w:b w:val="0"/>
          <w:i w:val="0"/>
          <w:smallCaps w:val="0"/>
          <w:strike w:val="0"/>
          <w:color w:val="222222"/>
          <w:sz w:val="24"/>
          <w:szCs w:val="24"/>
          <w:highlight w:val="white"/>
          <w:u w:val="none"/>
          <w:vertAlign w:val="baseline"/>
          <w:rtl w:val="0"/>
        </w:rPr>
        <w:t>Selective Repeat Protocol (SRP)</w:t>
      </w:r>
      <w:r>
        <w:rPr>
          <w:rFonts w:ascii="Times New Roman" w:hAnsi="Times New Roman" w:eastAsia="Times New Roman" w:cs="Times New Roman"/>
          <w:b w:val="0"/>
          <w:i w:val="0"/>
          <w:smallCaps w:val="0"/>
          <w:strike w:val="0"/>
          <w:color w:val="222222"/>
          <w:sz w:val="24"/>
          <w:szCs w:val="24"/>
          <w:highlight w:val="white"/>
          <w:u w:val="none"/>
          <w:vertAlign w:val="baseline"/>
          <w:rtl w:val="0"/>
        </w:rPr>
        <w:fldChar w:fldCharType="end"/>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280" w:line="240" w:lineRule="auto"/>
        <w:ind w:left="900" w:right="0" w:hanging="360"/>
        <w:jc w:val="left"/>
      </w:pPr>
      <w:r>
        <w:rPr>
          <w:rFonts w:ascii="Times New Roman" w:hAnsi="Times New Roman" w:eastAsia="Times New Roman" w:cs="Times New Roman"/>
          <w:b/>
          <w:i w:val="0"/>
          <w:smallCaps w:val="0"/>
          <w:strike w:val="0"/>
          <w:color w:val="222222"/>
          <w:sz w:val="24"/>
          <w:szCs w:val="24"/>
          <w:highlight w:val="white"/>
          <w:u w:val="none"/>
          <w:vertAlign w:val="baseline"/>
          <w:rtl w:val="0"/>
        </w:rPr>
        <w:t>Explain the benefits of sliding window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12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controls the speed of transmission so that no fast sender can overwhelm the slower receiver;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54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allows for orderly delivery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12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allows for retransmission of lost frames, specific retransmission policy depends on the specific implementations.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90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What are the functionalities of data link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20" w:right="0" w:firstLine="180"/>
        <w:jc w:val="left"/>
        <w:rPr>
          <w:rFonts w:ascii="Times New Roman" w:hAnsi="Times New Roman" w:eastAsia="Times New Roman" w:cs="Times New Roman"/>
          <w:b w:val="0"/>
          <w:i w:val="0"/>
          <w:smallCaps w:val="0"/>
          <w:strike w:val="0"/>
          <w:color w:val="222222"/>
          <w:sz w:val="24"/>
          <w:szCs w:val="24"/>
          <w:highlight w:val="white"/>
          <w:u w:val="none"/>
          <w:vertAlign w:val="baseline"/>
        </w:rPr>
      </w:pPr>
      <w:r>
        <w:rPr>
          <w:rFonts w:ascii="Times New Roman" w:hAnsi="Times New Roman" w:eastAsia="Times New Roman" w:cs="Times New Roman"/>
          <w:b w:val="0"/>
          <w:i w:val="0"/>
          <w:smallCaps w:val="0"/>
          <w:strike w:val="0"/>
          <w:color w:val="222222"/>
          <w:sz w:val="24"/>
          <w:szCs w:val="24"/>
          <w:highlight w:val="white"/>
          <w:u w:val="none"/>
          <w:vertAlign w:val="baseline"/>
          <w:rtl w:val="0"/>
        </w:rPr>
        <w:t>Data link layer  deals with transmission errors</w:t>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0" w:afterAutospacing="0" w:line="240" w:lineRule="auto"/>
        <w:ind w:left="1440" w:right="0" w:hanging="360"/>
        <w:jc w:val="left"/>
      </w:pPr>
      <w:r>
        <w:rPr>
          <w:rFonts w:ascii="Times New Roman" w:hAnsi="Times New Roman" w:eastAsia="Times New Roman" w:cs="Times New Roman"/>
          <w:b w:val="0"/>
          <w:i w:val="0"/>
          <w:smallCaps w:val="0"/>
          <w:strike w:val="0"/>
          <w:color w:val="222222"/>
          <w:sz w:val="24"/>
          <w:szCs w:val="24"/>
          <w:highlight w:val="white"/>
          <w:u w:val="none"/>
          <w:vertAlign w:val="baseline"/>
          <w:rtl w:val="0"/>
        </w:rPr>
        <w:t>2. regulate the flow of data</w:t>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0" w:hanging="360"/>
        <w:jc w:val="left"/>
      </w:pPr>
      <w:r>
        <w:rPr>
          <w:rFonts w:ascii="Times New Roman" w:hAnsi="Times New Roman" w:eastAsia="Times New Roman" w:cs="Times New Roman"/>
          <w:b w:val="0"/>
          <w:i w:val="0"/>
          <w:smallCaps w:val="0"/>
          <w:strike w:val="0"/>
          <w:color w:val="222222"/>
          <w:sz w:val="24"/>
          <w:szCs w:val="24"/>
          <w:highlight w:val="white"/>
          <w:u w:val="none"/>
          <w:vertAlign w:val="baseline"/>
          <w:rtl w:val="0"/>
        </w:rPr>
        <w:t>provide a well-defined interface to the network layer.</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280" w:line="240" w:lineRule="auto"/>
        <w:ind w:left="900" w:right="0" w:hanging="360"/>
        <w:jc w:val="left"/>
      </w:pPr>
      <w:r>
        <w:rPr>
          <w:rFonts w:ascii="Times New Roman" w:hAnsi="Times New Roman" w:eastAsia="Times New Roman" w:cs="Times New Roman"/>
          <w:b/>
          <w:i w:val="0"/>
          <w:smallCaps w:val="0"/>
          <w:strike w:val="0"/>
          <w:color w:val="222222"/>
          <w:sz w:val="24"/>
          <w:szCs w:val="24"/>
          <w:highlight w:val="white"/>
          <w:u w:val="none"/>
          <w:vertAlign w:val="baseline"/>
          <w:rtl w:val="0"/>
        </w:rPr>
        <w:t>Explain the difference between the sliding protocols?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Stop and wait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Sender window size (Ws) =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Receiver window size (Wr) =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 Number &gt;= 1 + 1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Uses independent acknowledgement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Discards out of order packets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rdo" w:hAnsi="Cardo" w:eastAsia="Cardo" w:cs="Cardo"/>
          <w:b w:val="0"/>
          <w:i w:val="0"/>
          <w:smallCaps w:val="0"/>
          <w:strike w:val="0"/>
          <w:color w:val="000000"/>
          <w:sz w:val="24"/>
          <w:szCs w:val="24"/>
          <w:u w:val="none"/>
          <w:shd w:val="clear" w:fill="auto"/>
          <w:vertAlign w:val="baseline"/>
          <w:rtl w:val="0"/>
        </w:rPr>
        <w:t>Packet Loss → Retransmit packet after time out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Cardo" w:hAnsi="Cardo" w:eastAsia="Cardo" w:cs="Cardo"/>
          <w:b w:val="0"/>
          <w:i w:val="0"/>
          <w:smallCaps w:val="0"/>
          <w:strike w:val="0"/>
          <w:color w:val="000000"/>
          <w:sz w:val="24"/>
          <w:szCs w:val="24"/>
          <w:u w:val="none"/>
          <w:shd w:val="clear" w:fill="auto"/>
          <w:vertAlign w:val="baseline"/>
          <w:rtl w:val="0"/>
        </w:rPr>
        <w:t>Acknowledgement loss → Resends packet after time out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Efficiency = 1/(1+2a) where a = Tp/Tt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18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Go Back N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Sender window size Ws = N</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Receiver window size Wr = 1</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 number &gt;= N + 1</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 use both cumulative or independent acknowledgement depends on acknowledge timer</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Discards out of order packets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Cardo" w:hAnsi="Cardo" w:eastAsia="Cardo" w:cs="Cardo"/>
          <w:b w:val="0"/>
          <w:i w:val="0"/>
          <w:smallCaps w:val="0"/>
          <w:strike w:val="0"/>
          <w:color w:val="000000"/>
          <w:sz w:val="24"/>
          <w:szCs w:val="24"/>
          <w:u w:val="none"/>
          <w:shd w:val="clear" w:fill="auto"/>
          <w:vertAlign w:val="baseline"/>
          <w:rtl w:val="0"/>
        </w:rPr>
        <w:t>Packet Loss → Track back N size from the last packet within the window limit to the lost packet and retransmit them</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Cardo" w:hAnsi="Cardo" w:eastAsia="Cardo" w:cs="Cardo"/>
          <w:b w:val="0"/>
          <w:i w:val="0"/>
          <w:smallCaps w:val="0"/>
          <w:strike w:val="0"/>
          <w:color w:val="000000"/>
          <w:sz w:val="24"/>
          <w:szCs w:val="24"/>
          <w:u w:val="none"/>
          <w:shd w:val="clear" w:fill="auto"/>
          <w:vertAlign w:val="baseline"/>
          <w:rtl w:val="0"/>
        </w:rPr>
        <w:t>Acknowledgement loss → If not received before timeout the entire window N size is resend</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Efficiency = N/(1+2a) where a = Tp/Tt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Selective Repeat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Sender window size Ws = N</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Receiver window size Wr = N</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 Number &gt;= N + N</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Uses only independent acknowledgement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 Accept out of order packets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Cardo" w:hAnsi="Cardo" w:eastAsia="Cardo" w:cs="Cardo"/>
          <w:b w:val="0"/>
          <w:i w:val="0"/>
          <w:smallCaps w:val="0"/>
          <w:strike w:val="0"/>
          <w:color w:val="000000"/>
          <w:sz w:val="24"/>
          <w:szCs w:val="24"/>
          <w:u w:val="none"/>
          <w:shd w:val="clear" w:fill="auto"/>
          <w:vertAlign w:val="baseline"/>
          <w:rtl w:val="0"/>
        </w:rPr>
        <w:t>Packet Loss → Resend only the lost packet after timeout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Cardo" w:hAnsi="Cardo" w:eastAsia="Cardo" w:cs="Cardo"/>
          <w:b w:val="0"/>
          <w:i w:val="0"/>
          <w:smallCaps w:val="0"/>
          <w:strike w:val="0"/>
          <w:color w:val="000000"/>
          <w:sz w:val="24"/>
          <w:szCs w:val="24"/>
          <w:u w:val="none"/>
          <w:shd w:val="clear" w:fill="auto"/>
          <w:vertAlign w:val="baseline"/>
          <w:rtl w:val="0"/>
        </w:rPr>
        <w:t>Acknowledgement loss → Resend if not receive before timeout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Efficiency = N/(1+2a) where a = Tp/Tt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54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6. What is piggy backing? Why?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2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222222"/>
          <w:sz w:val="24"/>
          <w:szCs w:val="24"/>
          <w:highlight w:val="white"/>
          <w:u w:val="none"/>
          <w:vertAlign w:val="baseline"/>
          <w:rtl w:val="0"/>
        </w:rPr>
        <w:t>Piggybacking</w:t>
      </w:r>
      <w:r>
        <w:rPr>
          <w:rFonts w:ascii="Times New Roman" w:hAnsi="Times New Roman" w:eastAsia="Times New Roman" w:cs="Times New Roman"/>
          <w:b w:val="0"/>
          <w:i w:val="0"/>
          <w:smallCaps w:val="0"/>
          <w:strike w:val="0"/>
          <w:color w:val="222222"/>
          <w:sz w:val="24"/>
          <w:szCs w:val="24"/>
          <w:highlight w:val="white"/>
          <w:u w:val="none"/>
          <w:vertAlign w:val="baseline"/>
          <w:rtl w:val="0"/>
        </w:rPr>
        <w:t> data is a bit different from Sliding Window Protocol </w:t>
      </w:r>
      <w:r>
        <w:rPr>
          <w:rFonts w:ascii="Times New Roman" w:hAnsi="Times New Roman" w:eastAsia="Times New Roman" w:cs="Times New Roman"/>
          <w:b/>
          <w:i w:val="0"/>
          <w:smallCaps w:val="0"/>
          <w:strike w:val="0"/>
          <w:color w:val="222222"/>
          <w:sz w:val="24"/>
          <w:szCs w:val="24"/>
          <w:highlight w:val="white"/>
          <w:u w:val="none"/>
          <w:vertAlign w:val="baseline"/>
          <w:rtl w:val="0"/>
        </w:rPr>
        <w:t>used</w:t>
      </w:r>
      <w:r>
        <w:rPr>
          <w:rFonts w:ascii="Times New Roman" w:hAnsi="Times New Roman" w:eastAsia="Times New Roman" w:cs="Times New Roman"/>
          <w:b w:val="0"/>
          <w:i w:val="0"/>
          <w:smallCaps w:val="0"/>
          <w:strike w:val="0"/>
          <w:color w:val="222222"/>
          <w:sz w:val="24"/>
          <w:szCs w:val="24"/>
          <w:highlight w:val="white"/>
          <w:u w:val="none"/>
          <w:vertAlign w:val="baseline"/>
          <w:rtl w:val="0"/>
        </w:rPr>
        <w:t> in the OSI model. In the data frame itself, we incorporate one additional field for acknowledgment (called ACK). ... If station A wants to send both data and an acknowledgment, it keeps both fields there.</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val="0"/>
          <w:i w:val="0"/>
          <w:smallCaps w:val="0"/>
          <w:strike w:val="0"/>
          <w:color w:val="222222"/>
          <w:sz w:val="24"/>
          <w:szCs w:val="24"/>
          <w:highlight w:val="white"/>
          <w:u w:val="none"/>
          <w:vertAlign w:val="baseline"/>
        </w:rPr>
      </w:pP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755"/>
        </w:tabs>
        <w:spacing w:before="0" w:after="0" w:line="276" w:lineRule="auto"/>
        <w:ind w:left="72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308" w:firstLine="0"/>
        <w:jc w:val="left"/>
        <w:rPr>
          <w:rFonts w:ascii="Times New Roman" w:hAnsi="Times New Roman" w:eastAsia="Times New Roman" w:cs="Times New Roman"/>
          <w:b w:val="0"/>
          <w:i w:val="0"/>
          <w:smallCaps w:val="0"/>
          <w:strike w:val="0"/>
          <w:color w:val="222222"/>
          <w:sz w:val="24"/>
          <w:szCs w:val="24"/>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NAME OF THE EXPERIMENT: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val="0"/>
          <w:smallCaps w:val="0"/>
          <w:strike w:val="0"/>
          <w:color w:val="000000"/>
          <w:sz w:val="22"/>
          <w:szCs w:val="22"/>
          <w:u w:val="none"/>
          <w:shd w:val="clear" w:fill="auto"/>
          <w:vertAlign w:val="baseline"/>
          <w:rtl w:val="0"/>
        </w:rPr>
        <w:t>5.</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Shortest Path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AIM: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Implement Dijkstra‘s algorithm to compute the Shortest path through a graph.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HARDWARE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RAM of 512 MB</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SOFTWARE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THEORY: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Build a graph of the subnet, with each node representing a router and each arc of the graph a communication link.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7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labels on arc could be computed as a function of the delay. Initially, no paths are known, so all nodes are labeled with infinity, as algorithm proceeds and paths are found, labels may change, reflecting better paths. Initially all labels are tentative. When it is discovered, that a label represent the shortest possible path   from the source to that node, it is made permanent and never changed thereafter.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72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Each node is labeled with its distance from the source node along the best known path. This distance will be shortest from source to destination.</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 Plot the subnet, assign weights to each of the edges between nodes.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hanging="7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2: Using the metrics as distance in km calculate the shortest path from the given     source to destination.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3: Initially mark all the paths from source as infinity.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810" w:right="0" w:hanging="81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4: Starting with the source node check the adjacent nodes for shortest path, andmark them as tentative nodes.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810" w:right="0" w:hanging="81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5: From these tentative nodes, select one which is having short distance from source, and mark as permanent.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6: Distance from source to that tentative node should be recorded.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440" w:right="0" w:hanging="144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Step 7: Now this node is considered as source node and repeat the steps from 3 to 6.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hanging="7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8: Repeat the steps along the path with the distances being added throughout the path to reach the destination.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242729"/>
          <w:sz w:val="22"/>
          <w:szCs w:val="22"/>
          <w:u w:val="none"/>
          <w:shd w:val="clear" w:fill="auto"/>
          <w:vertAlign w:val="baseline"/>
        </w:rPr>
      </w:pPr>
      <w:r>
        <w:rPr>
          <w:rFonts w:ascii="Times New Roman" w:hAnsi="Times New Roman" w:eastAsia="Times New Roman" w:cs="Times New Roman"/>
          <w:b w:val="0"/>
          <w:i w:val="0"/>
          <w:smallCaps w:val="0"/>
          <w:strike w:val="0"/>
          <w:color w:val="242729"/>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Times New Roman" w:hAnsi="Times New Roman" w:eastAsia="Times New Roman" w:cs="Times New Roman"/>
          <w:b w:val="0"/>
          <w:i w:val="0"/>
          <w:smallCaps w:val="0"/>
          <w:strike w:val="0"/>
          <w:color w:val="242729"/>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Times New Roman" w:hAnsi="Times New Roman" w:eastAsia="Times New Roman" w:cs="Times New Roman"/>
          <w:b w:val="0"/>
          <w:i w:val="0"/>
          <w:smallCaps w:val="0"/>
          <w:strike w:val="0"/>
          <w:color w:val="242729"/>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Times New Roman" w:hAnsi="Times New Roman" w:eastAsia="Times New Roman" w:cs="Times New Roman"/>
          <w:b w:val="0"/>
          <w:i w:val="0"/>
          <w:smallCaps w:val="0"/>
          <w:strike w:val="0"/>
          <w:color w:val="242729"/>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Times New Roman" w:hAnsi="Times New Roman" w:eastAsia="Times New Roman" w:cs="Times New Roman"/>
          <w:b w:val="0"/>
          <w:i w:val="0"/>
          <w:smallCaps w:val="0"/>
          <w:strike w:val="0"/>
          <w:color w:val="242729"/>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Times New Roman" w:hAnsi="Times New Roman" w:eastAsia="Times New Roman" w:cs="Times New Roman"/>
          <w:b w:val="0"/>
          <w:i w:val="0"/>
          <w:smallCaps w:val="0"/>
          <w:strike w:val="0"/>
          <w:color w:val="242729"/>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SOURCE CODE:</w:t>
      </w:r>
    </w:p>
    <w:tbl>
      <w:tblPr>
        <w:tblStyle w:val="25"/>
        <w:tblW w:w="897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 &lt;stdio.h&gt;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#define infinity 9999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#define MAX 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minimum(int a,int 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if(a&lt;=b)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return 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return 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i,j,k,n,start,end,adj[MAX][MAX],path[MAX][MAX];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number of vertices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weighted matrix :\n");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for(j=0;j&lt;n;j++)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scanf("%d",&amp;adj[i][j]);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for(j=0;j&lt;n;j++)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if(adj[i][j]==0)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path[i][j]=infinity;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path[i][j]=adj[i][j];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for(k=0;k&lt;n;k++)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for(j=0;j&lt;n;j++){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if(i==j)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path[i][j]=infinity;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path[i][j]=minimum(path[i][j],path[i][k]+path[k][j]);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printf("Shortest path matrix is :\n");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for(i=0;i&lt;n;i++)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for(j=0;j&lt;n;j++)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printf("%6d",path[i][j]);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start vertex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scanf("%d",&amp;start);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end vertex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scanf("%d",&amp;end);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printf("the min. cost between %d and %d is %d",start,end,path[start][end]);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36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OUTPUT:</w:t>
      </w:r>
    </w:p>
    <w:tbl>
      <w:tblPr>
        <w:tblStyle w:val="26"/>
        <w:tblW w:w="1024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2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VIVA VOCE: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Flow based routing algorithm?</w:t>
      </w:r>
      <w:r>
        <w:rPr>
          <w:rFonts w:ascii="Courier New" w:hAnsi="Courier New" w:eastAsia="Courier New" w:cs="Courier New"/>
          <w:b/>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Flow-based routing seeks to find a routing table to minimize the average packet   delay through the subnet.</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the Link state routing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Link State improves the convergence of Distance Vector by having everybody share their idea of the state of the net with everybody else (more information is available to nodes, so better routing tables can be constructed).</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In shortest path which metric is considered?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Shortest Path Metric is used in Shortest path Routing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the another name for shortest path algorithm?</w:t>
      </w:r>
    </w:p>
    <w:p>
      <w:pPr>
        <w:pStyle w:val="4"/>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rFonts w:ascii="Times New Roman" w:hAnsi="Times New Roman" w:eastAsia="Times New Roman" w:cs="Times New Roman"/>
          <w:b w:val="0"/>
          <w:smallCaps w:val="0"/>
          <w:color w:val="000000"/>
        </w:rPr>
      </w:pPr>
      <w:r>
        <w:rPr>
          <w:rFonts w:ascii="Times New Roman" w:hAnsi="Times New Roman" w:eastAsia="Times New Roman" w:cs="Times New Roman"/>
          <w:b w:val="0"/>
          <w:smallCaps w:val="0"/>
          <w:color w:val="000000"/>
          <w:rtl w:val="0"/>
        </w:rPr>
        <w:t xml:space="preserve">    Another name for ShortestPath Algorithm is </w:t>
      </w:r>
      <w:r>
        <w:fldChar w:fldCharType="begin"/>
      </w:r>
      <w:r>
        <w:instrText xml:space="preserve"> HYPERLINK "about:blank" \h </w:instrText>
      </w:r>
      <w:r>
        <w:fldChar w:fldCharType="separate"/>
      </w:r>
      <w:r>
        <w:rPr>
          <w:rFonts w:ascii="Times New Roman" w:hAnsi="Times New Roman" w:eastAsia="Times New Roman" w:cs="Times New Roman"/>
          <w:b w:val="0"/>
          <w:smallCaps w:val="0"/>
          <w:color w:val="000000"/>
          <w:rtl w:val="0"/>
        </w:rPr>
        <w:t>Dijkstra's algorithm </w:t>
      </w:r>
      <w:r>
        <w:rPr>
          <w:rFonts w:ascii="Times New Roman" w:hAnsi="Times New Roman" w:eastAsia="Times New Roman" w:cs="Times New Roman"/>
          <w:b w:val="0"/>
          <w:smallCaps w:val="0"/>
          <w:color w:val="000000"/>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smallCaps w:val="0"/>
          <w:color w:val="000000"/>
        </w:rPr>
      </w:pP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the disadvantage of Dijkstra’s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major disadvantage of the algorithm is the fact that it does a blind search there by consuming a lot of time waste of necessary resources. Another disadvantage is that it cannot handle negative edges. This leads to acyclic graphs and most often cannot obtain the right shortest path.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is the advantage of Dijkstra’s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 It is used in Google Maps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 It is used in finding Shortest Path.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3) It is used in geographical Maps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4) To find locations of Map which refers to vertices of graph.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5) Distance between the location refers to edges.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6) It is used in IP routing to find Open shortest Path First.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NAME OF THE EXPERIMENT: 6.</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Broadcast tree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AIM: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Take an example subnet of hosts. Obtain broadcast tree for 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HARDWARE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RAM of 512 MB</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SOFTWARE REQUIREMENTS: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Theory:</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Broad cast tree is one through which broad cast messages will be sent to all the nodes in the network. Broad cast tree is constructed using spanning tree.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7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Spanning tree algorithm is given below. After the construction of spanning tree, any node in the network can send broad cast message to all nodes in the network. For example, if node A sends an broad cast message to its nearby node B. then B will forward the packet on all of its outgoing lines except on which packet arrived. Using this method any node can send an broad cast packet in the network.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900" w:right="0" w:hanging="90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1: Pick any vertex as a starting vertex. (Call it S). Mark it with any given colour, say 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900" w:right="0" w:hanging="90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2:  Find the nearest neighbor of S (call it P</w:t>
      </w:r>
      <w:r>
        <w:rPr>
          <w:rFonts w:ascii="Times New Roman" w:hAnsi="Times New Roman" w:eastAsia="Times New Roman" w:cs="Times New Roman"/>
          <w:b w:val="0"/>
          <w:i w:val="0"/>
          <w:smallCaps w:val="0"/>
          <w:strike w:val="0"/>
          <w:color w:val="000000"/>
          <w:sz w:val="22"/>
          <w:szCs w:val="22"/>
          <w:u w:val="none"/>
          <w:shd w:val="clear" w:fill="auto"/>
          <w:vertAlign w:val="subscript"/>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Mark both P</w:t>
      </w:r>
      <w:r>
        <w:rPr>
          <w:rFonts w:ascii="Times New Roman" w:hAnsi="Times New Roman" w:eastAsia="Times New Roman" w:cs="Times New Roman"/>
          <w:b w:val="0"/>
          <w:i w:val="0"/>
          <w:smallCaps w:val="0"/>
          <w:strike w:val="0"/>
          <w:color w:val="000000"/>
          <w:sz w:val="22"/>
          <w:szCs w:val="22"/>
          <w:u w:val="none"/>
          <w:shd w:val="clear" w:fill="auto"/>
          <w:vertAlign w:val="subscript"/>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and the edge SP</w:t>
      </w:r>
      <w:r>
        <w:rPr>
          <w:rFonts w:ascii="Times New Roman" w:hAnsi="Times New Roman" w:eastAsia="Times New Roman" w:cs="Times New Roman"/>
          <w:b w:val="0"/>
          <w:i w:val="0"/>
          <w:smallCaps w:val="0"/>
          <w:strike w:val="0"/>
          <w:color w:val="000000"/>
          <w:sz w:val="22"/>
          <w:szCs w:val="22"/>
          <w:u w:val="none"/>
          <w:shd w:val="clear" w:fill="auto"/>
          <w:vertAlign w:val="subscript"/>
          <w:rtl w:val="0"/>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red. Cheapest unmarked (uncolored) edge in the graph that doesn't close a coloured circuit. Mark this edge with same colour of Step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720" w:right="0" w:hanging="7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3: Find the nearest uncoloured neighbour to the red subgraph (i.e., the closest vertex to any red vertex). Mark it and the edge connecting the vertex to the red subgraph in 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810" w:right="0" w:hanging="81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4:  Repeat Step 2 until all vertices are marked red. The red subgraph is a minimum spanning tree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5: Send an broad cast packet from node A to its near by nodes B 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810" w:right="0" w:hanging="81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6: Nodes B and C should forward packet on its out going lines except on which packet arrived.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Step 7: Steps 5 and 6 are repeated until all nodes receive the packet.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SOURCE CODE:</w:t>
      </w:r>
    </w:p>
    <w:tbl>
      <w:tblPr>
        <w:tblStyle w:val="27"/>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#include&lt;stdio.h&gt;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a[10][10],n;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i,j,root;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no.of nodes:");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adjacent matrix\n");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for(i=1;i&lt;=n;i++)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for(j=1;j&lt;=n;j++){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connecting of %d--&gt;%d::",i,j);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scanf("%d",&amp;a[i][j]);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printf("Enter root node:");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scanf("%d",&amp;root);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adj(root);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adj(int 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 i,j;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printf("Adjacent node of root node::\n");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printf("%d\n\n",k);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for(j=1;j&lt;=n;j++)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if(a[k][j]==1 || a[j][k]==1)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printf("%d\t",j);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for(i=1;i&lt;=n;i++){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if((a[k][j]==0) &amp;&amp; (a[i][k]==0) &amp;&amp; (i!=k))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printf("%d",i);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0" w:line="240"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tbl>
      <w:tblPr>
        <w:tblStyle w:val="28"/>
        <w:tblW w:w="89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0" w:type="dxa"/>
              <w:left w:w="108" w:type="dxa"/>
              <w:bottom w:w="0" w:type="dxa"/>
              <w:right w:w="108"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VIVA-VOCE:</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What is spanning tree?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Spanning Tree Protocol. The Spanning Tree Protocol (STP) is a network protocol that builds a loop-free logical topology for Ethernet networks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What is broadcasting?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Broadcast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Here, traffic streams from a single point to all possible endpoints within reach on the network, which is generally a LAN. This is the easiest technique to ensure traffic reaches to its destinations.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Design the spanning tree.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114300" distR="114300">
            <wp:extent cx="4762500" cy="3314700"/>
            <wp:effectExtent l="0" t="0" r="0" b="0"/>
            <wp:docPr id="5" name="image6.png" descr="Image result for spanning tree example"/>
            <wp:cNvGraphicFramePr/>
            <a:graphic xmlns:a="http://schemas.openxmlformats.org/drawingml/2006/main">
              <a:graphicData uri="http://schemas.openxmlformats.org/drawingml/2006/picture">
                <pic:pic xmlns:pic="http://schemas.openxmlformats.org/drawingml/2006/picture">
                  <pic:nvPicPr>
                    <pic:cNvPr id="5" name="image6.png" descr="Image result for spanning tree example"/>
                    <pic:cNvPicPr preferRelativeResize="0"/>
                  </pic:nvPicPr>
                  <pic:blipFill>
                    <a:blip r:embed="rId12"/>
                    <a:srcRect/>
                    <a:stretch>
                      <a:fillRect/>
                    </a:stretch>
                  </pic:blipFill>
                  <pic:spPr>
                    <a:xfrm>
                      <a:off x="0" y="0"/>
                      <a:ext cx="4762500" cy="331470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What is reverse path forwarding?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Reverse path forwarding. Reverse path forwarding (RPF) is a technique used in modern routers for the purposes of ensuring loop-free forwarding of multicast packets in multicast routing and to help prevent IP address spoofing in unicast routing.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pPr>
      <w:r>
        <w:rPr>
          <w:rFonts w:ascii="Times New Roman" w:hAnsi="Times New Roman" w:eastAsia="Times New Roman" w:cs="Times New Roman"/>
          <w:b/>
          <w:i w:val="0"/>
          <w:smallCaps w:val="0"/>
          <w:strike w:val="0"/>
          <w:color w:val="000000"/>
          <w:sz w:val="24"/>
          <w:szCs w:val="24"/>
          <w:u w:val="none"/>
          <w:shd w:val="clear" w:fill="auto"/>
          <w:vertAlign w:val="baseline"/>
          <w:rtl w:val="0"/>
        </w:rPr>
        <w:t>How spanning tree helps to broadcast the message?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need for the Spanning Tree Protocol (STP) arose because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switches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in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local area networks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(LANs) were often interconnected using redundant links to improve resilience should one connection, called a link, fail. However, this was found to create transmission loops,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broadcast storms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and MAC address table trashing. If redundant links are used to connect switches, then transmission loops need to be avoided</w:t>
      </w:r>
      <w:r>
        <w:fldChar w:fldCharType="begin"/>
      </w:r>
      <w:r>
        <w:instrText xml:space="preserve"> HYPERLINK "https://en.wikipedia.org/wiki/Spanning_Tree_Protocol#%5Ch"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because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link layer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2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Ethernet frames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do not expire. Potentially an Ethernet frame with a destination </w:t>
      </w:r>
      <w:r>
        <w:fldChar w:fldCharType="begin"/>
      </w:r>
      <w:r>
        <w:instrText xml:space="preserve"> HYPERLINK "about:blank"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MAC address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that is not in the MAC address table of the immediate switch can be bounced around between switches in the local area network. Redundant links between these switches could result in the Ethernet frame never reaching a Switch that has the destination MAC address in its MAC address table. In such cases switches also broadcast the Ethernet frames to all ports, except the one from which it entered. This can create a broadcast storm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What is the difference between Unicast, multicast and Broadcast?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Unicast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traffic, many streams of IP packets that move across networks flow from a single point, such as a website server, to a single endpoint such as a client PC. This is the most common form of information transference on networks.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Broadcast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Here, traffic streams from a single point to all possible endpoints within reach on the network, which is generally a LAN. This is the easiest technique to ensure traffic reaches to its destinations.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444444"/>
          <w:sz w:val="21"/>
          <w:szCs w:val="21"/>
          <w:highlight w:val="white"/>
          <w:u w:val="none"/>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Multicast: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this method traffic recline between the boundaries of unicast (one point to one destination) and broadcast (one point to all destinations). And multicast is a “one source to many destinations” way of traffic distribution, means that only the destinations that openly point to their requisite to accept the data from a specific source to receive the traffic stream</w:t>
      </w:r>
      <w:r>
        <w:rPr>
          <w:rFonts w:ascii="Helvetica Neue" w:hAnsi="Helvetica Neue" w:eastAsia="Helvetica Neue" w:cs="Helvetica Neue"/>
          <w:b w:val="0"/>
          <w:i w:val="0"/>
          <w:smallCaps w:val="0"/>
          <w:strike w:val="0"/>
          <w:color w:val="444444"/>
          <w:sz w:val="21"/>
          <w:szCs w:val="21"/>
          <w:highlight w:val="white"/>
          <w:u w:val="non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Helvetica Neue" w:hAnsi="Helvetica Neue" w:eastAsia="Helvetica Neue" w:cs="Helvetica Neue"/>
          <w:b w:val="0"/>
          <w:i w:val="0"/>
          <w:smallCaps w:val="0"/>
          <w:strike w:val="0"/>
          <w:color w:val="444444"/>
          <w:sz w:val="21"/>
          <w:szCs w:val="21"/>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Helvetica Neue" w:hAnsi="Helvetica Neue" w:eastAsia="Helvetica Neue" w:cs="Helvetica Neue"/>
          <w:b w:val="0"/>
          <w:i w:val="0"/>
          <w:smallCaps w:val="0"/>
          <w:strike w:val="0"/>
          <w:color w:val="444444"/>
          <w:sz w:val="21"/>
          <w:szCs w:val="21"/>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Helvetica Neue" w:hAnsi="Helvetica Neue" w:eastAsia="Helvetica Neue" w:cs="Helvetica Neue"/>
          <w:b w:val="0"/>
          <w:i w:val="0"/>
          <w:smallCaps w:val="0"/>
          <w:strike w:val="0"/>
          <w:color w:val="444444"/>
          <w:sz w:val="21"/>
          <w:szCs w:val="21"/>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Helvetica Neue" w:hAnsi="Helvetica Neue" w:eastAsia="Helvetica Neue" w:cs="Helvetica Neue"/>
          <w:b w:val="0"/>
          <w:i w:val="0"/>
          <w:smallCaps w:val="0"/>
          <w:strike w:val="0"/>
          <w:color w:val="444444"/>
          <w:sz w:val="21"/>
          <w:szCs w:val="21"/>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NAME OF THE EXPERIMENT: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fill="auto"/>
          <w:vertAlign w:val="baseline"/>
          <w:rtl w:val="0"/>
        </w:rPr>
        <w:t>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Implement collision free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AIM: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Implementation of Bit Map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HARDWARE REQUIREMENTS: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Intel based Desktop PC</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of 512 MB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30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SOFTWARE REQUIREMENTS: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Turbo C / Borland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THEORY: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Bit map protocol is collision free Protocol. In bitmap protocol method, each contention period consists of exactly N slots. If any station has to send frame, then it transmits a 1 bit in the corresponding slot. For example, if station 2 has a frame to send, it transmits a 1 bit to the 2</w:t>
      </w:r>
      <w:r>
        <w:rPr>
          <w:rFonts w:ascii="Times New Roman" w:hAnsi="Times New Roman" w:eastAsia="Times New Roman" w:cs="Times New Roman"/>
          <w:b w:val="0"/>
          <w:i w:val="0"/>
          <w:smallCaps w:val="0"/>
          <w:strike w:val="0"/>
          <w:color w:val="000000"/>
          <w:sz w:val="22"/>
          <w:szCs w:val="22"/>
          <w:u w:val="none"/>
          <w:shd w:val="clear" w:fill="auto"/>
          <w:vertAlign w:val="superscript"/>
          <w:rtl w:val="0"/>
        </w:rPr>
        <w:t>nd</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slot.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jc w:val="both"/>
        <w:rPr>
          <w:rFonts w:ascii="Times New Roman" w:hAnsi="Times New Roman" w:eastAsia="Times New Roman" w:cs="Times New Roman"/>
          <w:smallCaps w:val="0"/>
        </w:rPr>
      </w:pPr>
      <w:r>
        <w:rPr>
          <w:rFonts w:ascii="Times New Roman" w:hAnsi="Times New Roman" w:eastAsia="Times New Roman" w:cs="Times New Roman"/>
          <w:smallCaps w:val="0"/>
          <w:rtl w:val="0"/>
        </w:rPr>
        <w:t>In general, Station 1 Announce the fact that it has a frame questions by inserting a 1 bit into slot 1. In this way, each station has complete knowledge of which station wishes to transmit. There will never be any collisions because everyone agrees on who goes next. Protocols like this in which the desire to transmit is broadcasting for the actual transmission are called Reservation Protocols.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rPr>
          <w:rFonts w:ascii="Times New Roman" w:hAnsi="Times New Roman" w:eastAsia="Times New Roman" w:cs="Times New Roman"/>
          <w:smallCaps w:val="0"/>
        </w:rPr>
        <w:drawing>
          <wp:inline distT="0" distB="0" distL="114300" distR="114300">
            <wp:extent cx="5440680" cy="1805940"/>
            <wp:effectExtent l="0" t="0" r="0" b="0"/>
            <wp:docPr id="6" name="image4.png" descr="https://media.geeksforgeeks.org/wp-content/uploads/20230222150516/bmp1.png"/>
            <wp:cNvGraphicFramePr/>
            <a:graphic xmlns:a="http://schemas.openxmlformats.org/drawingml/2006/main">
              <a:graphicData uri="http://schemas.openxmlformats.org/drawingml/2006/picture">
                <pic:pic xmlns:pic="http://schemas.openxmlformats.org/drawingml/2006/picture">
                  <pic:nvPicPr>
                    <pic:cNvPr id="6" name="image4.png" descr="https://media.geeksforgeeks.org/wp-content/uploads/20230222150516/bmp1.png"/>
                    <pic:cNvPicPr preferRelativeResize="0"/>
                  </pic:nvPicPr>
                  <pic:blipFill>
                    <a:blip r:embed="rId13"/>
                    <a:srcRect/>
                    <a:stretch>
                      <a:fillRect/>
                    </a:stretch>
                  </pic:blipFill>
                  <pic:spPr>
                    <a:xfrm>
                      <a:off x="0" y="0"/>
                      <a:ext cx="5440680" cy="1805940"/>
                    </a:xfrm>
                    <a:prstGeom prst="rect">
                      <a:avLst/>
                    </a:prstGeom>
                    <a:noFill/>
                    <a:ln>
                      <a:noFill/>
                    </a:ln>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jc w:val="both"/>
        <w:rPr>
          <w:rFonts w:ascii="Times New Roman" w:hAnsi="Times New Roman" w:eastAsia="Times New Roman" w:cs="Times New Roman"/>
          <w:smallCaps w:val="0"/>
        </w:rPr>
      </w:pPr>
      <w:r>
        <w:rPr>
          <w:rFonts w:ascii="Times New Roman" w:hAnsi="Times New Roman" w:eastAsia="Times New Roman" w:cs="Times New Roman"/>
          <w:smallCaps w:val="0"/>
          <w:rtl w:val="0"/>
        </w:rPr>
        <w:t>For analyzing the performance of this protocol, We will measure time in units of the contention bits slot, with a data frame consisting of d time units. Under low load conditions, the bitmap will simply be repeated over and over, for lack of data frames. All the stations have something to send all the time at high load, the N bit contention period is prorated over N frames, yielding an overhead of only 1 bit per frame.</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jc w:val="both"/>
        <w:rPr>
          <w:rFonts w:ascii="Times New Roman" w:hAnsi="Times New Roman" w:eastAsia="Times New Roman" w:cs="Times New Roman"/>
          <w:smallCaps w:val="0"/>
          <w:sz w:val="24"/>
          <w:szCs w:val="24"/>
        </w:rPr>
      </w:pPr>
      <w:r>
        <w:rPr>
          <w:rFonts w:ascii="Times New Roman" w:hAnsi="Times New Roman" w:eastAsia="Times New Roman" w:cs="Times New Roman"/>
          <w:smallCaps w:val="0"/>
          <w:rtl w:val="0"/>
        </w:rPr>
        <w:t>Generally, high numbered stations have to wait for half a scan before starting to transmit low numbered stations have to wait for half a scan(N/2 bit slots) before starting to transmit, low numbered stations have to wait on an average 1.5 N slots</w:t>
      </w:r>
      <w:r>
        <w:rPr>
          <w:rFonts w:ascii="Times New Roman" w:hAnsi="Times New Roman" w:eastAsia="Times New Roman" w:cs="Times New Roman"/>
          <w:smallCaps w:val="0"/>
          <w:sz w:val="24"/>
          <w:szCs w:val="24"/>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jc w:val="both"/>
        <w:rPr>
          <w:rFonts w:ascii="Times New Roman" w:hAnsi="Times New Roman" w:eastAsia="Times New Roman" w:cs="Times New Roman"/>
          <w:smallCaps w:val="0"/>
          <w:sz w:val="24"/>
          <w:szCs w:val="24"/>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jc w:val="both"/>
        <w:rPr>
          <w:rFonts w:ascii="Times New Roman" w:hAnsi="Times New Roman" w:eastAsia="Times New Roman" w:cs="Times New Roman"/>
          <w:b/>
          <w:smallCaps w:val="0"/>
          <w:sz w:val="24"/>
          <w:szCs w:val="24"/>
        </w:rPr>
      </w:pPr>
      <w:r>
        <w:rPr>
          <w:rFonts w:ascii="Times New Roman" w:hAnsi="Times New Roman" w:eastAsia="Times New Roman" w:cs="Times New Roman"/>
          <w:b/>
          <w:smallCaps w:val="0"/>
          <w:sz w:val="24"/>
          <w:szCs w:val="24"/>
          <w:rtl w:val="0"/>
        </w:rPr>
        <w:t>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1</w:t>
      </w:r>
      <w:r>
        <w:rPr>
          <w:rFonts w:ascii="Gungsuh" w:hAnsi="Gungsuh" w:eastAsia="Gungsuh" w:cs="Gungsuh"/>
          <w:b w:val="0"/>
          <w:i w:val="0"/>
          <w:smallCaps w:val="0"/>
          <w:strike w:val="0"/>
          <w:color w:val="000000"/>
          <w:sz w:val="22"/>
          <w:szCs w:val="22"/>
          <w:u w:val="none"/>
          <w:shd w:val="clear" w:fill="auto"/>
          <w:vertAlign w:val="baseline"/>
          <w:rtl w:val="0"/>
        </w:rPr>
        <w:t xml:space="preserve"> − We use the bitmap or the bit vector which represents a finite set of distinct integers.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2</w:t>
      </w:r>
      <w:r>
        <w:rPr>
          <w:rFonts w:ascii="Gungsuh" w:hAnsi="Gungsuh" w:eastAsia="Gungsuh" w:cs="Gungsuh"/>
          <w:b w:val="0"/>
          <w:i w:val="0"/>
          <w:smallCaps w:val="0"/>
          <w:strike w:val="0"/>
          <w:color w:val="000000"/>
          <w:sz w:val="22"/>
          <w:szCs w:val="22"/>
          <w:u w:val="none"/>
          <w:shd w:val="clear" w:fill="auto"/>
          <w:vertAlign w:val="baseline"/>
          <w:rtl w:val="0"/>
        </w:rPr>
        <w:t xml:space="preserve"> − To sort the array of integers, initialization of the array size to the specified range is needed and then fill it with zeroes which is a default value in the program followed by setting the corresponding bit in the bitmap to 1 for each integer that was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3</w:t>
      </w:r>
      <w:r>
        <w:rPr>
          <w:rFonts w:ascii="Gungsuh" w:hAnsi="Gungsuh" w:eastAsia="Gungsuh" w:cs="Gungsuh"/>
          <w:b w:val="0"/>
          <w:i w:val="0"/>
          <w:smallCaps w:val="0"/>
          <w:strike w:val="0"/>
          <w:color w:val="000000"/>
          <w:sz w:val="22"/>
          <w:szCs w:val="22"/>
          <w:u w:val="none"/>
          <w:shd w:val="clear" w:fill="auto"/>
          <w:vertAlign w:val="baseline"/>
          <w:rtl w:val="0"/>
        </w:rPr>
        <w:t xml:space="preserve"> − Scanning the bitmap and printing the integers in a sorted order being the final step.</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jc w:val="both"/>
        <w:rPr>
          <w:rFonts w:ascii="Times New Roman" w:hAnsi="Times New Roman" w:eastAsia="Times New Roman" w:cs="Times New Roman"/>
          <w:smallCaps w:val="0"/>
          <w:sz w:val="22"/>
          <w:szCs w:val="22"/>
        </w:rPr>
      </w:pPr>
      <w:r>
        <w:rPr>
          <w:rFonts w:ascii="Times New Roman" w:hAnsi="Times New Roman" w:eastAsia="Times New Roman" w:cs="Times New Roman"/>
          <w:smallCaps w:val="0"/>
          <w:sz w:val="22"/>
          <w:szCs w:val="22"/>
          <w:rtl w:val="0"/>
        </w:rPr>
        <w:t>Explanation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Gungsuh" w:hAnsi="Gungsuh" w:eastAsia="Gungsuh" w:cs="Gungsuh"/>
          <w:b w:val="0"/>
          <w:i w:val="0"/>
          <w:smallCaps w:val="0"/>
          <w:strike w:val="0"/>
          <w:color w:val="000000"/>
          <w:sz w:val="22"/>
          <w:szCs w:val="22"/>
          <w:u w:val="none"/>
          <w:shd w:val="clear" w:fill="auto"/>
          <w:vertAlign w:val="baseline"/>
          <w:rtl w:val="0"/>
        </w:rPr>
        <w:t>The Bit Map protocol is diagrammatically represented as follows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114300" distR="114300">
            <wp:extent cx="6067425" cy="1056005"/>
            <wp:effectExtent l="0" t="0" r="0" b="0"/>
            <wp:docPr id="7" name="image2.jpg" descr="https://www.tutorialspoint.com/assets/questions/media/56318/bit_map.jpg"/>
            <wp:cNvGraphicFramePr/>
            <a:graphic xmlns:a="http://schemas.openxmlformats.org/drawingml/2006/main">
              <a:graphicData uri="http://schemas.openxmlformats.org/drawingml/2006/picture">
                <pic:pic xmlns:pic="http://schemas.openxmlformats.org/drawingml/2006/picture">
                  <pic:nvPicPr>
                    <pic:cNvPr id="7" name="image2.jpg" descr="https://www.tutorialspoint.com/assets/questions/media/56318/bit_map.jpg"/>
                    <pic:cNvPicPr preferRelativeResize="0"/>
                  </pic:nvPicPr>
                  <pic:blipFill>
                    <a:blip r:embed="rId14"/>
                    <a:srcRect/>
                    <a:stretch>
                      <a:fillRect/>
                    </a:stretch>
                  </pic:blipFill>
                  <pic:spPr>
                    <a:xfrm>
                      <a:off x="0" y="0"/>
                      <a:ext cx="6067425" cy="105600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Here,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1</w:t>
      </w:r>
      <w:r>
        <w:rPr>
          <w:rFonts w:ascii="Gungsuh" w:hAnsi="Gungsuh" w:eastAsia="Gungsuh" w:cs="Gungsuh"/>
          <w:b w:val="0"/>
          <w:i w:val="0"/>
          <w:smallCaps w:val="0"/>
          <w:strike w:val="0"/>
          <w:color w:val="000000"/>
          <w:sz w:val="22"/>
          <w:szCs w:val="22"/>
          <w:u w:val="none"/>
          <w:shd w:val="clear" w:fill="auto"/>
          <w:vertAlign w:val="baseline"/>
          <w:rtl w:val="0"/>
        </w:rPr>
        <w:t xml:space="preserve"> − Each contention period has exactly N slots. If a station 0 has a frame to send then it transmits 1 bit during slot 0. In general station j may announce that it has a frame to send by inserting 1 bit into slot 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2</w:t>
      </w:r>
      <w:r>
        <w:rPr>
          <w:rFonts w:ascii="Gungsuh" w:hAnsi="Gungsuh" w:eastAsia="Gungsuh" w:cs="Gungsuh"/>
          <w:b w:val="0"/>
          <w:i w:val="0"/>
          <w:smallCaps w:val="0"/>
          <w:strike w:val="0"/>
          <w:color w:val="000000"/>
          <w:sz w:val="22"/>
          <w:szCs w:val="22"/>
          <w:u w:val="none"/>
          <w:shd w:val="clear" w:fill="auto"/>
          <w:vertAlign w:val="baseline"/>
          <w:rtl w:val="0"/>
        </w:rPr>
        <w:t xml:space="preserve"> − After all N slots have passed, then each station gets an idea which station is ready to transmit, then the frames are transmitted in numerical order.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3</w:t>
      </w:r>
      <w:r>
        <w:rPr>
          <w:rFonts w:ascii="Gungsuh" w:hAnsi="Gungsuh" w:eastAsia="Gungsuh" w:cs="Gungsuh"/>
          <w:b w:val="0"/>
          <w:i w:val="0"/>
          <w:smallCaps w:val="0"/>
          <w:strike w:val="0"/>
          <w:color w:val="000000"/>
          <w:sz w:val="22"/>
          <w:szCs w:val="22"/>
          <w:u w:val="none"/>
          <w:shd w:val="clear" w:fill="auto"/>
          <w:vertAlign w:val="baseline"/>
          <w:rtl w:val="0"/>
        </w:rPr>
        <w:t xml:space="preserve"> − Because of mutual understanding there is no chance of collision.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4</w:t>
      </w:r>
      <w:r>
        <w:rPr>
          <w:rFonts w:ascii="Gungsuh" w:hAnsi="Gungsuh" w:eastAsia="Gungsuh" w:cs="Gungsuh"/>
          <w:b w:val="0"/>
          <w:i w:val="0"/>
          <w:smallCaps w:val="0"/>
          <w:strike w:val="0"/>
          <w:color w:val="000000"/>
          <w:sz w:val="22"/>
          <w:szCs w:val="22"/>
          <w:u w:val="none"/>
          <w:shd w:val="clear" w:fill="auto"/>
          <w:vertAlign w:val="baseline"/>
          <w:rtl w:val="0"/>
        </w:rPr>
        <w:t xml:space="preserve"> − After the last ready station is transmitted its frame, all stations can monitor, another N-bit contention period begins.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5</w:t>
      </w:r>
      <w:r>
        <w:rPr>
          <w:rFonts w:ascii="Gungsuh" w:hAnsi="Gungsuh" w:eastAsia="Gungsuh" w:cs="Gungsuh"/>
          <w:b w:val="0"/>
          <w:i w:val="0"/>
          <w:smallCaps w:val="0"/>
          <w:strike w:val="0"/>
          <w:color w:val="000000"/>
          <w:sz w:val="22"/>
          <w:szCs w:val="22"/>
          <w:u w:val="none"/>
          <w:shd w:val="clear" w:fill="auto"/>
          <w:vertAlign w:val="baseline"/>
          <w:rtl w:val="0"/>
        </w:rPr>
        <w:t xml:space="preserve"> − If a station becomes ready just after its bit slots have passed by, it must remain silent until the bitmap has come around again.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Step 6</w:t>
      </w:r>
      <w:r>
        <w:rPr>
          <w:rFonts w:ascii="Gungsuh" w:hAnsi="Gungsuh" w:eastAsia="Gungsuh" w:cs="Gungsuh"/>
          <w:b w:val="0"/>
          <w:i w:val="0"/>
          <w:smallCaps w:val="0"/>
          <w:strike w:val="0"/>
          <w:color w:val="000000"/>
          <w:sz w:val="22"/>
          <w:szCs w:val="22"/>
          <w:u w:val="none"/>
          <w:shd w:val="clear" w:fill="auto"/>
          <w:vertAlign w:val="baseline"/>
          <w:rtl w:val="0"/>
        </w:rPr>
        <w:t xml:space="preserve"> − Protocols like this in which the desire to transmit is broadcast before the actual transmission are called as reservation protocols because they reserve channel ownership in advance and prevent collisions.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SOURCE CODE:</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09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#include&lt;iostream.h&gt;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00" o:spt="1" style="height:1.5pt;width:0pt;" fillcolor="#A0A0A0" filled="t" stroked="f" coordsize="21600,21600" o:hr="t" o:hrstd="t" o:hralign="center">
            <v:path/>
            <v:fill on="t" focussize="0,0"/>
            <v:stroke on="f"/>
            <v:imagedata o:title=""/>
            <o:lock v:ext="edit"/>
            <w10:wrap type="none"/>
            <w10:anchorlock/>
          </v:rect>
        </w:pict>
      </w:r>
      <w:r>
        <w:pict>
          <v:rect id="_x0000_i110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#include&lt;stdio.h&gt;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02" o:spt="1" style="height:1.5pt;width:0pt;" fillcolor="#A0A0A0" filled="t" stroked="f" coordsize="21600,21600" o:hr="t" o:hrstd="t" o:hralign="center">
            <v:path/>
            <v:fill on="t" focussize="0,0"/>
            <v:stroke on="f"/>
            <v:imagedata o:title=""/>
            <o:lock v:ext="edit"/>
            <w10:wrap type="none"/>
            <w10:anchorlock/>
          </v:rect>
        </w:pict>
      </w:r>
      <w:r>
        <w:pict>
          <v:rect id="_x0000_i110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#include&lt;conio.h&gt;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04" o:spt="1" style="height:1.5pt;width:0pt;" fillcolor="#A0A0A0" filled="t" stroked="f" coordsize="21600,21600" o:hr="t" o:hrstd="t" o:hralign="center">
            <v:path/>
            <v:fill on="t" focussize="0,0"/>
            <v:stroke on="f"/>
            <v:imagedata o:title=""/>
            <o:lock v:ext="edit"/>
            <w10:wrap type="none"/>
            <w10:anchorlock/>
          </v:rect>
        </w:pict>
      </w:r>
      <w:r>
        <w:pict>
          <v:rect id="_x0000_i110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06" o:spt="1" style="height:1.5pt;width:0pt;" fillcolor="#A0A0A0" filled="t" stroked="f" coordsize="21600,21600" o:hr="t" o:hrstd="t" o:hralign="center">
            <v:path/>
            <v:fill on="t" focussize="0,0"/>
            <v:stroke on="f"/>
            <v:imagedata o:title=""/>
            <o:lock v:ext="edit"/>
            <w10:wrap type="none"/>
            <w10:anchorlock/>
          </v:rect>
        </w:pict>
      </w:r>
      <w:r>
        <w:pict>
          <v:rect id="_x0000_i110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void main()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08" o:spt="1" style="height:1.5pt;width:0pt;" fillcolor="#A0A0A0" filled="t" stroked="f" coordsize="21600,21600" o:hr="t" o:hrstd="t" o:hralign="center">
            <v:path/>
            <v:fill on="t" focussize="0,0"/>
            <v:stroke on="f"/>
            <v:imagedata o:title=""/>
            <o:lock v:ext="edit"/>
            <w10:wrap type="none"/>
            <w10:anchorlock/>
          </v:rect>
        </w:pict>
      </w:r>
      <w:r>
        <w:pict>
          <v:rect id="_x0000_i110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10" o:spt="1" style="height:1.5pt;width:0pt;" fillcolor="#A0A0A0" filled="t" stroked="f" coordsize="21600,21600" o:hr="t" o:hrstd="t" o:hralign="center">
            <v:path/>
            <v:fill on="t" focussize="0,0"/>
            <v:stroke on="f"/>
            <v:imagedata o:title=""/>
            <o:lock v:ext="edit"/>
            <w10:wrap type="none"/>
            <w10:anchorlock/>
          </v:rect>
        </w:pict>
      </w:r>
      <w:r>
        <w:pict>
          <v:rect id="_x0000_i111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12" o:spt="1" style="height:1.5pt;width:0pt;" fillcolor="#A0A0A0" filled="t" stroked="f" coordsize="21600,21600" o:hr="t" o:hrstd="t" o:hralign="center">
            <v:path/>
            <v:fill on="t" focussize="0,0"/>
            <v:stroke on="f"/>
            <v:imagedata o:title=""/>
            <o:lock v:ext="edit"/>
            <w10:wrap type="none"/>
            <w10:anchorlock/>
          </v:rect>
        </w:pict>
      </w:r>
      <w:r>
        <w:pict>
          <v:rect id="_x0000_i111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int i,j,k;</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14" o:spt="1" style="height:1.5pt;width:0pt;" fillcolor="#A0A0A0" filled="t" stroked="f" coordsize="21600,21600" o:hr="t" o:hrstd="t" o:hralign="center">
            <v:path/>
            <v:fill on="t" focussize="0,0"/>
            <v:stroke on="f"/>
            <v:imagedata o:title=""/>
            <o:lock v:ext="edit"/>
            <w10:wrap type="none"/>
            <w10:anchorlock/>
          </v:rect>
        </w:pict>
      </w:r>
      <w:r>
        <w:pict>
          <v:rect id="_x0000_i111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16" o:spt="1" style="height:1.5pt;width:0pt;" fillcolor="#A0A0A0" filled="t" stroked="f" coordsize="21600,21600" o:hr="t" o:hrstd="t" o:hralign="center">
            <v:path/>
            <v:fill on="t" focussize="0,0"/>
            <v:stroke on="f"/>
            <v:imagedata o:title=""/>
            <o:lock v:ext="edit"/>
            <w10:wrap type="none"/>
            <w10:anchorlock/>
          </v:rect>
        </w:pict>
      </w:r>
      <w:r>
        <w:pict>
          <v:rect id="_x0000_i111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int sn;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18" o:spt="1" style="height:1.5pt;width:0pt;" fillcolor="#A0A0A0" filled="t" stroked="f" coordsize="21600,21600" o:hr="t" o:hrstd="t" o:hralign="center">
            <v:path/>
            <v:fill on="t" focussize="0,0"/>
            <v:stroke on="f"/>
            <v:imagedata o:title=""/>
            <o:lock v:ext="edit"/>
            <w10:wrap type="none"/>
            <w10:anchorlock/>
          </v:rect>
        </w:pict>
      </w:r>
      <w:r>
        <w:pict>
          <v:rect id="_x0000_i111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int st[20];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20" o:spt="1" style="height:1.5pt;width:0pt;" fillcolor="#A0A0A0" filled="t" stroked="f" coordsize="21600,21600" o:hr="t" o:hrstd="t" o:hralign="center">
            <v:path/>
            <v:fill on="t" focussize="0,0"/>
            <v:stroke on="f"/>
            <v:imagedata o:title=""/>
            <o:lock v:ext="edit"/>
            <w10:wrap type="none"/>
            <w10:anchorlock/>
          </v:rect>
        </w:pict>
      </w:r>
      <w:r>
        <w:pict>
          <v:rect id="_x0000_i112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cout&lt;&lt;"\n How many stations: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22" o:spt="1" style="height:1.5pt;width:0pt;" fillcolor="#A0A0A0" filled="t" stroked="f" coordsize="21600,21600" o:hr="t" o:hrstd="t" o:hralign="center">
            <v:path/>
            <v:fill on="t" focussize="0,0"/>
            <v:stroke on="f"/>
            <v:imagedata o:title=""/>
            <o:lock v:ext="edit"/>
            <w10:wrap type="none"/>
            <w10:anchorlock/>
          </v:rect>
        </w:pict>
      </w:r>
      <w:r>
        <w:pict>
          <v:rect id="_x0000_i112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cin&gt;&gt;sn;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24" o:spt="1" style="height:1.5pt;width:0pt;" fillcolor="#A0A0A0" filled="t" stroked="f" coordsize="21600,21600" o:hr="t" o:hrstd="t" o:hralign="center">
            <v:path/>
            <v:fill on="t" focussize="0,0"/>
            <v:stroke on="f"/>
            <v:imagedata o:title=""/>
            <o:lock v:ext="edit"/>
            <w10:wrap type="none"/>
            <w10:anchorlock/>
          </v:rect>
        </w:pict>
      </w:r>
      <w:r>
        <w:pict>
          <v:rect id="_x0000_i112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char op;</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26" o:spt="1" style="height:1.5pt;width:0pt;" fillcolor="#A0A0A0" filled="t" stroked="f" coordsize="21600,21600" o:hr="t" o:hrstd="t" o:hralign="center">
            <v:path/>
            <v:fill on="t" focussize="0,0"/>
            <v:stroke on="f"/>
            <v:imagedata o:title=""/>
            <o:lock v:ext="edit"/>
            <w10:wrap type="none"/>
            <w10:anchorlock/>
          </v:rect>
        </w:pict>
      </w:r>
      <w:r>
        <w:pict>
          <v:rect id="_x0000_i112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do</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28" o:spt="1" style="height:1.5pt;width:0pt;" fillcolor="#A0A0A0" filled="t" stroked="f" coordsize="21600,21600" o:hr="t" o:hrstd="t" o:hralign="center">
            <v:path/>
            <v:fill on="t" focussize="0,0"/>
            <v:stroke on="f"/>
            <v:imagedata o:title=""/>
            <o:lock v:ext="edit"/>
            <w10:wrap type="none"/>
            <w10:anchorlock/>
          </v:rect>
        </w:pict>
      </w:r>
      <w:r>
        <w:pict>
          <v:rect id="_x0000_i112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30" o:spt="1" style="height:1.5pt;width:0pt;" fillcolor="#A0A0A0" filled="t" stroked="f" coordsize="21600,21600" o:hr="t" o:hrstd="t" o:hralign="center">
            <v:path/>
            <v:fill on="t" focussize="0,0"/>
            <v:stroke on="f"/>
            <v:imagedata o:title=""/>
            <o:lock v:ext="edit"/>
            <w10:wrap type="none"/>
            <w10:anchorlock/>
          </v:rect>
        </w:pict>
      </w:r>
      <w:r>
        <w:pict>
          <v:rect id="_x0000_i113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cout&lt;&lt;"\n Enter status of stations";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32" o:spt="1" style="height:1.5pt;width:0pt;" fillcolor="#A0A0A0" filled="t" stroked="f" coordsize="21600,21600" o:hr="t" o:hrstd="t" o:hralign="center">
            <v:path/>
            <v:fill on="t" focussize="0,0"/>
            <v:stroke on="f"/>
            <v:imagedata o:title=""/>
            <o:lock v:ext="edit"/>
            <w10:wrap type="none"/>
            <w10:anchorlock/>
          </v:rect>
        </w:pict>
      </w:r>
      <w:r>
        <w:pict>
          <v:rect id="_x0000_i113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for (i=0;i&lt;sn;i++)</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34" o:spt="1" style="height:1.5pt;width:0pt;" fillcolor="#A0A0A0" filled="t" stroked="f" coordsize="21600,21600" o:hr="t" o:hrstd="t" o:hralign="center">
            <v:path/>
            <v:fill on="t" focussize="0,0"/>
            <v:stroke on="f"/>
            <v:imagedata o:title=""/>
            <o:lock v:ext="edit"/>
            <w10:wrap type="none"/>
            <w10:anchorlock/>
          </v:rect>
        </w:pict>
      </w:r>
      <w:r>
        <w:pict>
          <v:rect id="_x0000_i113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36" o:spt="1" style="height:1.5pt;width:0pt;" fillcolor="#A0A0A0" filled="t" stroked="f" coordsize="21600,21600" o:hr="t" o:hrstd="t" o:hralign="center">
            <v:path/>
            <v:fill on="t" focussize="0,0"/>
            <v:stroke on="f"/>
            <v:imagedata o:title=""/>
            <o:lock v:ext="edit"/>
            <w10:wrap type="none"/>
            <w10:anchorlock/>
          </v:rect>
        </w:pict>
      </w:r>
      <w:r>
        <w:pict>
          <v:rect id="_x0000_i113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cout&lt;&lt;"\n Enter status of station "&lt;&lt;i+1&lt;&lt;" :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38" o:spt="1" style="height:1.5pt;width:0pt;" fillcolor="#A0A0A0" filled="t" stroked="f" coordsize="21600,21600" o:hr="t" o:hrstd="t" o:hralign="center">
            <v:path/>
            <v:fill on="t" focussize="0,0"/>
            <v:stroke on="f"/>
            <v:imagedata o:title=""/>
            <o:lock v:ext="edit"/>
            <w10:wrap type="none"/>
            <w10:anchorlock/>
          </v:rect>
        </w:pict>
      </w:r>
      <w:r>
        <w:pict>
          <v:rect id="_x0000_i113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cin&gt;&gt;st[i];</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40" o:spt="1" style="height:1.5pt;width:0pt;" fillcolor="#A0A0A0" filled="t" stroked="f" coordsize="21600,21600" o:hr="t" o:hrstd="t" o:hralign="center">
            <v:path/>
            <v:fill on="t" focussize="0,0"/>
            <v:stroke on="f"/>
            <v:imagedata o:title=""/>
            <o:lock v:ext="edit"/>
            <w10:wrap type="none"/>
            <w10:anchorlock/>
          </v:rect>
        </w:pict>
      </w:r>
      <w:r>
        <w:pict>
          <v:rect id="_x0000_i114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42" o:spt="1" style="height:1.5pt;width:0pt;" fillcolor="#A0A0A0" filled="t" stroked="f" coordsize="21600,21600" o:hr="t" o:hrstd="t" o:hralign="center">
            <v:path/>
            <v:fill on="t" focussize="0,0"/>
            <v:stroke on="f"/>
            <v:imagedata o:title=""/>
            <o:lock v:ext="edit"/>
            <w10:wrap type="none"/>
            <w10:anchorlock/>
          </v:rect>
        </w:pict>
      </w:r>
      <w:r>
        <w:pict>
          <v:rect id="_x0000_i114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//Print ready stations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44" o:spt="1" style="height:1.5pt;width:0pt;" fillcolor="#A0A0A0" filled="t" stroked="f" coordsize="21600,21600" o:hr="t" o:hrstd="t" o:hralign="center">
            <v:path/>
            <v:fill on="t" focussize="0,0"/>
            <v:stroke on="f"/>
            <v:imagedata o:title=""/>
            <o:lock v:ext="edit"/>
            <w10:wrap type="none"/>
            <w10:anchorlock/>
          </v:rect>
        </w:pict>
      </w:r>
      <w:r>
        <w:pict>
          <v:rect id="_x0000_i114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for (i=0;i&lt;sn;i++)</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46" o:spt="1" style="height:1.5pt;width:0pt;" fillcolor="#A0A0A0" filled="t" stroked="f" coordsize="21600,21600" o:hr="t" o:hrstd="t" o:hralign="center">
            <v:path/>
            <v:fill on="t" focussize="0,0"/>
            <v:stroke on="f"/>
            <v:imagedata o:title=""/>
            <o:lock v:ext="edit"/>
            <w10:wrap type="none"/>
            <w10:anchorlock/>
          </v:rect>
        </w:pict>
      </w:r>
      <w:r>
        <w:pict>
          <v:rect id="_x0000_i114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48" o:spt="1" style="height:1.5pt;width:0pt;" fillcolor="#A0A0A0" filled="t" stroked="f" coordsize="21600,21600" o:hr="t" o:hrstd="t" o:hralign="center">
            <v:path/>
            <v:fill on="t" focussize="0,0"/>
            <v:stroke on="f"/>
            <v:imagedata o:title=""/>
            <o:lock v:ext="edit"/>
            <w10:wrap type="none"/>
            <w10:anchorlock/>
          </v:rect>
        </w:pict>
      </w:r>
      <w:r>
        <w:pict>
          <v:rect id="_x0000_i114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if(st[i]==1)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50" o:spt="1" style="height:1.5pt;width:0pt;" fillcolor="#A0A0A0" filled="t" stroked="f" coordsize="21600,21600" o:hr="t" o:hrstd="t" o:hralign="center">
            <v:path/>
            <v:fill on="t" focussize="0,0"/>
            <v:stroke on="f"/>
            <v:imagedata o:title=""/>
            <o:lock v:ext="edit"/>
            <w10:wrap type="none"/>
            <w10:anchorlock/>
          </v:rect>
        </w:pict>
      </w:r>
      <w:r>
        <w:pict>
          <v:rect id="_x0000_i115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52" o:spt="1" style="height:1.5pt;width:0pt;" fillcolor="#A0A0A0" filled="t" stroked="f" coordsize="21600,21600" o:hr="t" o:hrstd="t" o:hralign="center">
            <v:path/>
            <v:fill on="t" focussize="0,0"/>
            <v:stroke on="f"/>
            <v:imagedata o:title=""/>
            <o:lock v:ext="edit"/>
            <w10:wrap type="none"/>
            <w10:anchorlock/>
          </v:rect>
        </w:pict>
      </w:r>
      <w:r>
        <w:pict>
          <v:rect id="_x0000_i115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cout&lt;&lt;"\n Station "&lt;&lt;i+1&lt;&lt;"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54" o:spt="1" style="height:1.5pt;width:0pt;" fillcolor="#A0A0A0" filled="t" stroked="f" coordsize="21600,21600" o:hr="t" o:hrstd="t" o:hralign="center">
            <v:path/>
            <v:fill on="t" focussize="0,0"/>
            <v:stroke on="f"/>
            <v:imagedata o:title=""/>
            <o:lock v:ext="edit"/>
            <w10:wrap type="none"/>
            <w10:anchorlock/>
          </v:rect>
        </w:pict>
      </w:r>
      <w:r>
        <w:pict>
          <v:rect id="_x0000_i115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56" o:spt="1" style="height:1.5pt;width:0pt;" fillcolor="#A0A0A0" filled="t" stroked="f" coordsize="21600,21600" o:hr="t" o:hrstd="t" o:hralign="center">
            <v:path/>
            <v:fill on="t" focussize="0,0"/>
            <v:stroke on="f"/>
            <v:imagedata o:title=""/>
            <o:lock v:ext="edit"/>
            <w10:wrap type="none"/>
            <w10:anchorlock/>
          </v:rect>
        </w:pict>
      </w:r>
      <w:r>
        <w:pict>
          <v:rect id="_x0000_i115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58" o:spt="1" style="height:1.5pt;width:0pt;" fillcolor="#A0A0A0" filled="t" stroked="f" coordsize="21600,21600" o:hr="t" o:hrstd="t" o:hralign="center">
            <v:path/>
            <v:fill on="t" focussize="0,0"/>
            <v:stroke on="f"/>
            <v:imagedata o:title=""/>
            <o:lock v:ext="edit"/>
            <w10:wrap type="none"/>
            <w10:anchorlock/>
          </v:rect>
        </w:pict>
      </w:r>
      <w:r>
        <w:pict>
          <v:rect id="_x0000_i115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cout&lt;&lt;"\n Repeat? Press Y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60" o:spt="1" style="height:1.5pt;width:0pt;" fillcolor="#A0A0A0" filled="t" stroked="f" coordsize="21600,21600" o:hr="t" o:hrstd="t" o:hralign="center">
            <v:path/>
            <v:fill on="t" focussize="0,0"/>
            <v:stroke on="f"/>
            <v:imagedata o:title=""/>
            <o:lock v:ext="edit"/>
            <w10:wrap type="none"/>
            <w10:anchorlock/>
          </v:rect>
        </w:pict>
      </w:r>
      <w:r>
        <w:pict>
          <v:rect id="_x0000_i116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cin&gt;&gt;op;</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62" o:spt="1" style="height:1.5pt;width:0pt;" fillcolor="#A0A0A0" filled="t" stroked="f" coordsize="21600,21600" o:hr="t" o:hrstd="t" o:hralign="center">
            <v:path/>
            <v:fill on="t" focussize="0,0"/>
            <v:stroke on="f"/>
            <v:imagedata o:title=""/>
            <o:lock v:ext="edit"/>
            <w10:wrap type="none"/>
            <w10:anchorlock/>
          </v:rect>
        </w:pict>
      </w:r>
      <w:r>
        <w:pict>
          <v:rect id="_x0000_i116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64" o:spt="1" style="height:1.5pt;width:0pt;" fillcolor="#A0A0A0" filled="t" stroked="f" coordsize="21600,21600" o:hr="t" o:hrstd="t" o:hralign="center">
            <v:path/>
            <v:fill on="t" focussize="0,0"/>
            <v:stroke on="f"/>
            <v:imagedata o:title=""/>
            <o:lock v:ext="edit"/>
            <w10:wrap type="none"/>
            <w10:anchorlock/>
          </v:rect>
        </w:pict>
      </w:r>
      <w:r>
        <w:pict>
          <v:rect id="_x0000_i116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while(op=='y' || op=='Y');</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66" o:spt="1" style="height:1.5pt;width:0pt;" fillcolor="#A0A0A0" filled="t" stroked="f" coordsize="21600,21600" o:hr="t" o:hrstd="t" o:hralign="center">
            <v:path/>
            <v:fill on="t" focussize="0,0"/>
            <v:stroke on="f"/>
            <v:imagedata o:title=""/>
            <o:lock v:ext="edit"/>
            <w10:wrap type="none"/>
            <w10:anchorlock/>
          </v:rect>
        </w:pict>
      </w:r>
      <w:r>
        <w:pict>
          <v:rect id="_x0000_i116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getch();</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rPr>
      </w:pPr>
      <w:r>
        <w:pict>
          <v:rect id="_x0000_i1168" o:spt="1" style="height:1.5pt;width:0pt;" fillcolor="#A0A0A0" filled="t" stroked="f" coordsize="21600,21600" o:hr="t" o:hrstd="t" o:hralign="center">
            <v:path/>
            <v:fill on="t" focussize="0,0"/>
            <v:stroke on="f"/>
            <v:imagedata o:title=""/>
            <o:lock v:ext="edit"/>
            <w10:wrap type="none"/>
            <w10:anchorlock/>
          </v:rect>
        </w:pict>
      </w:r>
      <w:r>
        <w:pict>
          <v:rect id="_x0000_i116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smallCaps w:val="0"/>
        </w:rPr>
      </w:pPr>
      <w:r>
        <w:pict>
          <v:rect id="_x0000_i1170" o:spt="1" style="height:1.5pt;width:0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7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How many stations: 8</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72" o:spt="1" style="height:1.5pt;width:0pt;" fillcolor="#A0A0A0" filled="t" stroked="f" coordsize="21600,21600" o:hr="t" o:hrstd="t" o:hralign="center">
            <v:path/>
            <v:fill on="t" focussize="0,0"/>
            <v:stroke on="f"/>
            <v:imagedata o:title=""/>
            <o:lock v:ext="edit"/>
            <w10:wrap type="none"/>
            <w10:anchorlock/>
          </v:rect>
        </w:pict>
      </w:r>
      <w:r>
        <w:pict>
          <v:rect id="_x0000_i117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74" o:spt="1" style="height:1.5pt;width:0pt;" fillcolor="#A0A0A0" filled="t" stroked="f" coordsize="21600,21600" o:hr="t" o:hrstd="t" o:hralign="center">
            <v:path/>
            <v:fill on="t" focussize="0,0"/>
            <v:stroke on="f"/>
            <v:imagedata o:title=""/>
            <o:lock v:ext="edit"/>
            <w10:wrap type="none"/>
            <w10:anchorlock/>
          </v:rect>
        </w:pict>
      </w:r>
      <w:r>
        <w:pict>
          <v:rect id="_x0000_i117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76" o:spt="1" style="height:1.5pt;width:0pt;" fillcolor="#A0A0A0" filled="t" stroked="f" coordsize="21600,21600" o:hr="t" o:hrstd="t" o:hralign="center">
            <v:path/>
            <v:fill on="t" focussize="0,0"/>
            <v:stroke on="f"/>
            <v:imagedata o:title=""/>
            <o:lock v:ext="edit"/>
            <w10:wrap type="none"/>
            <w10:anchorlock/>
          </v:rect>
        </w:pict>
      </w:r>
      <w:r>
        <w:pict>
          <v:rect id="_x0000_i117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1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78" o:spt="1" style="height:1.5pt;width:0pt;" fillcolor="#A0A0A0" filled="t" stroked="f" coordsize="21600,21600" o:hr="t" o:hrstd="t" o:hralign="center">
            <v:path/>
            <v:fill on="t" focussize="0,0"/>
            <v:stroke on="f"/>
            <v:imagedata o:title=""/>
            <o:lock v:ext="edit"/>
            <w10:wrap type="none"/>
            <w10:anchorlock/>
          </v:rect>
        </w:pict>
      </w:r>
      <w:r>
        <w:pict>
          <v:rect id="_x0000_i117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80" o:spt="1" style="height:1.5pt;width:0pt;" fillcolor="#A0A0A0" filled="t" stroked="f" coordsize="21600,21600" o:hr="t" o:hrstd="t" o:hralign="center">
            <v:path/>
            <v:fill on="t" focussize="0,0"/>
            <v:stroke on="f"/>
            <v:imagedata o:title=""/>
            <o:lock v:ext="edit"/>
            <w10:wrap type="none"/>
            <w10:anchorlock/>
          </v:rect>
        </w:pict>
      </w:r>
      <w:r>
        <w:pict>
          <v:rect id="_x0000_i118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2 : 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82" o:spt="1" style="height:1.5pt;width:0pt;" fillcolor="#A0A0A0" filled="t" stroked="f" coordsize="21600,21600" o:hr="t" o:hrstd="t" o:hralign="center">
            <v:path/>
            <v:fill on="t" focussize="0,0"/>
            <v:stroke on="f"/>
            <v:imagedata o:title=""/>
            <o:lock v:ext="edit"/>
            <w10:wrap type="none"/>
            <w10:anchorlock/>
          </v:rect>
        </w:pict>
      </w:r>
      <w:r>
        <w:pict>
          <v:rect id="_x0000_i118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84" o:spt="1" style="height:1.5pt;width:0pt;" fillcolor="#A0A0A0" filled="t" stroked="f" coordsize="21600,21600" o:hr="t" o:hrstd="t" o:hralign="center">
            <v:path/>
            <v:fill on="t" focussize="0,0"/>
            <v:stroke on="f"/>
            <v:imagedata o:title=""/>
            <o:lock v:ext="edit"/>
            <w10:wrap type="none"/>
            <w10:anchorlock/>
          </v:rect>
        </w:pict>
      </w:r>
      <w:r>
        <w:pict>
          <v:rect id="_x0000_i118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3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86" o:spt="1" style="height:1.5pt;width:0pt;" fillcolor="#A0A0A0" filled="t" stroked="f" coordsize="21600,21600" o:hr="t" o:hrstd="t" o:hralign="center">
            <v:path/>
            <v:fill on="t" focussize="0,0"/>
            <v:stroke on="f"/>
            <v:imagedata o:title=""/>
            <o:lock v:ext="edit"/>
            <w10:wrap type="none"/>
            <w10:anchorlock/>
          </v:rect>
        </w:pict>
      </w:r>
      <w:r>
        <w:pict>
          <v:rect id="_x0000_i118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88" o:spt="1" style="height:1.5pt;width:0pt;" fillcolor="#A0A0A0" filled="t" stroked="f" coordsize="21600,21600" o:hr="t" o:hrstd="t" o:hralign="center">
            <v:path/>
            <v:fill on="t" focussize="0,0"/>
            <v:stroke on="f"/>
            <v:imagedata o:title=""/>
            <o:lock v:ext="edit"/>
            <w10:wrap type="none"/>
            <w10:anchorlock/>
          </v:rect>
        </w:pict>
      </w:r>
      <w:r>
        <w:pict>
          <v:rect id="_x0000_i118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4 : 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90" o:spt="1" style="height:1.5pt;width:0pt;" fillcolor="#A0A0A0" filled="t" stroked="f" coordsize="21600,21600" o:hr="t" o:hrstd="t" o:hralign="center">
            <v:path/>
            <v:fill on="t" focussize="0,0"/>
            <v:stroke on="f"/>
            <v:imagedata o:title=""/>
            <o:lock v:ext="edit"/>
            <w10:wrap type="none"/>
            <w10:anchorlock/>
          </v:rect>
        </w:pict>
      </w:r>
      <w:r>
        <w:pict>
          <v:rect id="_x0000_i119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92" o:spt="1" style="height:1.5pt;width:0pt;" fillcolor="#A0A0A0" filled="t" stroked="f" coordsize="21600,21600" o:hr="t" o:hrstd="t" o:hralign="center">
            <v:path/>
            <v:fill on="t" focussize="0,0"/>
            <v:stroke on="f"/>
            <v:imagedata o:title=""/>
            <o:lock v:ext="edit"/>
            <w10:wrap type="none"/>
            <w10:anchorlock/>
          </v:rect>
        </w:pict>
      </w:r>
      <w:r>
        <w:pict>
          <v:rect id="_x0000_i119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5 : 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94" o:spt="1" style="height:1.5pt;width:0pt;" fillcolor="#A0A0A0" filled="t" stroked="f" coordsize="21600,21600" o:hr="t" o:hrstd="t" o:hralign="center">
            <v:path/>
            <v:fill on="t" focussize="0,0"/>
            <v:stroke on="f"/>
            <v:imagedata o:title=""/>
            <o:lock v:ext="edit"/>
            <w10:wrap type="none"/>
            <w10:anchorlock/>
          </v:rect>
        </w:pict>
      </w:r>
      <w:r>
        <w:pict>
          <v:rect id="_x0000_i119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196" o:spt="1" style="height:1.5pt;width:0pt;" fillcolor="#A0A0A0" filled="t" stroked="f" coordsize="21600,21600" o:hr="t" o:hrstd="t" o:hralign="center">
            <v:path/>
            <v:fill on="t" focussize="0,0"/>
            <v:stroke on="f"/>
            <v:imagedata o:title=""/>
            <o:lock v:ext="edit"/>
            <w10:wrap type="none"/>
            <w10:anchorlock/>
          </v:rect>
        </w:pict>
      </w:r>
      <w:r>
        <w:pict>
          <v:rect id="_x0000_i119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6 : 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198" o:spt="1" style="height:1.5pt;width:0pt;" fillcolor="#A0A0A0" filled="t" stroked="f" coordsize="21600,21600" o:hr="t" o:hrstd="t" o:hralign="center">
            <v:path/>
            <v:fill on="t" focussize="0,0"/>
            <v:stroke on="f"/>
            <v:imagedata o:title=""/>
            <o:lock v:ext="edit"/>
            <w10:wrap type="none"/>
            <w10:anchorlock/>
          </v:rect>
        </w:pict>
      </w:r>
      <w:r>
        <w:pict>
          <v:rect id="_x0000_i119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00" o:spt="1" style="height:1.5pt;width:0pt;" fillcolor="#A0A0A0" filled="t" stroked="f" coordsize="21600,21600" o:hr="t" o:hrstd="t" o:hralign="center">
            <v:path/>
            <v:fill on="t" focussize="0,0"/>
            <v:stroke on="f"/>
            <v:imagedata o:title=""/>
            <o:lock v:ext="edit"/>
            <w10:wrap type="none"/>
            <w10:anchorlock/>
          </v:rect>
        </w:pict>
      </w:r>
      <w:r>
        <w:pict>
          <v:rect id="_x0000_i120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7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02" o:spt="1" style="height:1.5pt;width:0pt;" fillcolor="#A0A0A0" filled="t" stroked="f" coordsize="21600,21600" o:hr="t" o:hrstd="t" o:hralign="center">
            <v:path/>
            <v:fill on="t" focussize="0,0"/>
            <v:stroke on="f"/>
            <v:imagedata o:title=""/>
            <o:lock v:ext="edit"/>
            <w10:wrap type="none"/>
            <w10:anchorlock/>
          </v:rect>
        </w:pict>
      </w:r>
      <w:r>
        <w:pict>
          <v:rect id="_x0000_i120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04" o:spt="1" style="height:1.5pt;width:0pt;" fillcolor="#A0A0A0" filled="t" stroked="f" coordsize="21600,21600" o:hr="t" o:hrstd="t" o:hralign="center">
            <v:path/>
            <v:fill on="t" focussize="0,0"/>
            <v:stroke on="f"/>
            <v:imagedata o:title=""/>
            <o:lock v:ext="edit"/>
            <w10:wrap type="none"/>
            <w10:anchorlock/>
          </v:rect>
        </w:pict>
      </w:r>
      <w:r>
        <w:pict>
          <v:rect id="_x0000_i120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8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06" o:spt="1" style="height:1.5pt;width:0pt;" fillcolor="#A0A0A0" filled="t" stroked="f" coordsize="21600,21600" o:hr="t" o:hrstd="t" o:hralign="center">
            <v:path/>
            <v:fill on="t" focussize="0,0"/>
            <v:stroke on="f"/>
            <v:imagedata o:title=""/>
            <o:lock v:ext="edit"/>
            <w10:wrap type="none"/>
            <w10:anchorlock/>
          </v:rect>
        </w:pict>
      </w:r>
      <w:r>
        <w:pict>
          <v:rect id="_x0000_i120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08" o:spt="1" style="height:1.5pt;width:0pt;" fillcolor="#A0A0A0" filled="t" stroked="f" coordsize="21600,21600" o:hr="t" o:hrstd="t" o:hralign="center">
            <v:path/>
            <v:fill on="t" focussize="0,0"/>
            <v:stroke on="f"/>
            <v:imagedata o:title=""/>
            <o:lock v:ext="edit"/>
            <w10:wrap type="none"/>
            <w10:anchorlock/>
          </v:rect>
        </w:pict>
      </w:r>
      <w:r>
        <w:pict>
          <v:rect id="_x0000_i120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Station 2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10" o:spt="1" style="height:1.5pt;width:0pt;" fillcolor="#A0A0A0" filled="t" stroked="f" coordsize="21600,21600" o:hr="t" o:hrstd="t" o:hralign="center">
            <v:path/>
            <v:fill on="t" focussize="0,0"/>
            <v:stroke on="f"/>
            <v:imagedata o:title=""/>
            <o:lock v:ext="edit"/>
            <w10:wrap type="none"/>
            <w10:anchorlock/>
          </v:rect>
        </w:pict>
      </w:r>
      <w:r>
        <w:pict>
          <v:rect id="_x0000_i121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Station 4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12" o:spt="1" style="height:1.5pt;width:0pt;" fillcolor="#A0A0A0" filled="t" stroked="f" coordsize="21600,21600" o:hr="t" o:hrstd="t" o:hralign="center">
            <v:path/>
            <v:fill on="t" focussize="0,0"/>
            <v:stroke on="f"/>
            <v:imagedata o:title=""/>
            <o:lock v:ext="edit"/>
            <w10:wrap type="none"/>
            <w10:anchorlock/>
          </v:rect>
        </w:pict>
      </w:r>
      <w:r>
        <w:pict>
          <v:rect id="_x0000_i121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Station 5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14" o:spt="1" style="height:1.5pt;width:0pt;" fillcolor="#A0A0A0" filled="t" stroked="f" coordsize="21600,21600" o:hr="t" o:hrstd="t" o:hralign="center">
            <v:path/>
            <v:fill on="t" focussize="0,0"/>
            <v:stroke on="f"/>
            <v:imagedata o:title=""/>
            <o:lock v:ext="edit"/>
            <w10:wrap type="none"/>
            <w10:anchorlock/>
          </v:rect>
        </w:pict>
      </w:r>
      <w:r>
        <w:pict>
          <v:rect id="_x0000_i121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Station 6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16" o:spt="1" style="height:1.5pt;width:0pt;" fillcolor="#A0A0A0" filled="t" stroked="f" coordsize="21600,21600" o:hr="t" o:hrstd="t" o:hralign="center">
            <v:path/>
            <v:fill on="t" focussize="0,0"/>
            <v:stroke on="f"/>
            <v:imagedata o:title=""/>
            <o:lock v:ext="edit"/>
            <w10:wrap type="none"/>
            <w10:anchorlock/>
          </v:rect>
        </w:pict>
      </w:r>
      <w:r>
        <w:pict>
          <v:rect id="_x0000_i121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Repeat? Press Y :Y</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18" o:spt="1" style="height:1.5pt;width:0pt;" fillcolor="#A0A0A0" filled="t" stroked="f" coordsize="21600,21600" o:hr="t" o:hrstd="t" o:hralign="center">
            <v:path/>
            <v:fill on="t" focussize="0,0"/>
            <v:stroke on="f"/>
            <v:imagedata o:title=""/>
            <o:lock v:ext="edit"/>
            <w10:wrap type="none"/>
            <w10:anchorlock/>
          </v:rect>
        </w:pict>
      </w:r>
      <w:r>
        <w:pict>
          <v:rect id="_x0000_i121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20" o:spt="1" style="height:1.5pt;width:0pt;" fillcolor="#A0A0A0" filled="t" stroked="f" coordsize="21600,21600" o:hr="t" o:hrstd="t" o:hralign="center">
            <v:path/>
            <v:fill on="t" focussize="0,0"/>
            <v:stroke on="f"/>
            <v:imagedata o:title=""/>
            <o:lock v:ext="edit"/>
            <w10:wrap type="none"/>
            <w10:anchorlock/>
          </v:rect>
        </w:pict>
      </w:r>
      <w:r>
        <w:pict>
          <v:rect id="_x0000_i122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22" o:spt="1" style="height:1.5pt;width:0pt;" fillcolor="#A0A0A0" filled="t" stroked="f" coordsize="21600,21600" o:hr="t" o:hrstd="t" o:hralign="center">
            <v:path/>
            <v:fill on="t" focussize="0,0"/>
            <v:stroke on="f"/>
            <v:imagedata o:title=""/>
            <o:lock v:ext="edit"/>
            <w10:wrap type="none"/>
            <w10:anchorlock/>
          </v:rect>
        </w:pict>
      </w:r>
      <w:r>
        <w:pict>
          <v:rect id="_x0000_i122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1 : 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24" o:spt="1" style="height:1.5pt;width:0pt;" fillcolor="#A0A0A0" filled="t" stroked="f" coordsize="21600,21600" o:hr="t" o:hrstd="t" o:hralign="center">
            <v:path/>
            <v:fill on="t" focussize="0,0"/>
            <v:stroke on="f"/>
            <v:imagedata o:title=""/>
            <o:lock v:ext="edit"/>
            <w10:wrap type="none"/>
            <w10:anchorlock/>
          </v:rect>
        </w:pict>
      </w:r>
      <w:r>
        <w:pict>
          <v:rect id="_x0000_i122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26" o:spt="1" style="height:1.5pt;width:0pt;" fillcolor="#A0A0A0" filled="t" stroked="f" coordsize="21600,21600" o:hr="t" o:hrstd="t" o:hralign="center">
            <v:path/>
            <v:fill on="t" focussize="0,0"/>
            <v:stroke on="f"/>
            <v:imagedata o:title=""/>
            <o:lock v:ext="edit"/>
            <w10:wrap type="none"/>
            <w10:anchorlock/>
          </v:rect>
        </w:pict>
      </w:r>
      <w:r>
        <w:pict>
          <v:rect id="_x0000_i122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2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28" o:spt="1" style="height:1.5pt;width:0pt;" fillcolor="#A0A0A0" filled="t" stroked="f" coordsize="21600,21600" o:hr="t" o:hrstd="t" o:hralign="center">
            <v:path/>
            <v:fill on="t" focussize="0,0"/>
            <v:stroke on="f"/>
            <v:imagedata o:title=""/>
            <o:lock v:ext="edit"/>
            <w10:wrap type="none"/>
            <w10:anchorlock/>
          </v:rect>
        </w:pict>
      </w:r>
      <w:r>
        <w:pict>
          <v:rect id="_x0000_i122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30" o:spt="1" style="height:1.5pt;width:0pt;" fillcolor="#A0A0A0" filled="t" stroked="f" coordsize="21600,21600" o:hr="t" o:hrstd="t" o:hralign="center">
            <v:path/>
            <v:fill on="t" focussize="0,0"/>
            <v:stroke on="f"/>
            <v:imagedata o:title=""/>
            <o:lock v:ext="edit"/>
            <w10:wrap type="none"/>
            <w10:anchorlock/>
          </v:rect>
        </w:pict>
      </w:r>
      <w:r>
        <w:pict>
          <v:rect id="_x0000_i123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3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32" o:spt="1" style="height:1.5pt;width:0pt;" fillcolor="#A0A0A0" filled="t" stroked="f" coordsize="21600,21600" o:hr="t" o:hrstd="t" o:hralign="center">
            <v:path/>
            <v:fill on="t" focussize="0,0"/>
            <v:stroke on="f"/>
            <v:imagedata o:title=""/>
            <o:lock v:ext="edit"/>
            <w10:wrap type="none"/>
            <w10:anchorlock/>
          </v:rect>
        </w:pict>
      </w:r>
      <w:r>
        <w:pict>
          <v:rect id="_x0000_i123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34" o:spt="1" style="height:1.5pt;width:0pt;" fillcolor="#A0A0A0" filled="t" stroked="f" coordsize="21600,21600" o:hr="t" o:hrstd="t" o:hralign="center">
            <v:path/>
            <v:fill on="t" focussize="0,0"/>
            <v:stroke on="f"/>
            <v:imagedata o:title=""/>
            <o:lock v:ext="edit"/>
            <w10:wrap type="none"/>
            <w10:anchorlock/>
          </v:rect>
        </w:pict>
      </w:r>
      <w:r>
        <w:pict>
          <v:rect id="_x0000_i123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4 : 1</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36" o:spt="1" style="height:1.5pt;width:0pt;" fillcolor="#A0A0A0" filled="t" stroked="f" coordsize="21600,21600" o:hr="t" o:hrstd="t" o:hralign="center">
            <v:path/>
            <v:fill on="t" focussize="0,0"/>
            <v:stroke on="f"/>
            <v:imagedata o:title=""/>
            <o:lock v:ext="edit"/>
            <w10:wrap type="none"/>
            <w10:anchorlock/>
          </v:rect>
        </w:pict>
      </w:r>
      <w:r>
        <w:pict>
          <v:rect id="_x0000_i123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38" o:spt="1" style="height:1.5pt;width:0pt;" fillcolor="#A0A0A0" filled="t" stroked="f" coordsize="21600,21600" o:hr="t" o:hrstd="t" o:hralign="center">
            <v:path/>
            <v:fill on="t" focussize="0,0"/>
            <v:stroke on="f"/>
            <v:imagedata o:title=""/>
            <o:lock v:ext="edit"/>
            <w10:wrap type="none"/>
            <w10:anchorlock/>
          </v:rect>
        </w:pict>
      </w:r>
      <w:r>
        <w:pict>
          <v:rect id="_x0000_i123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5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40" o:spt="1" style="height:1.5pt;width:0pt;" fillcolor="#A0A0A0" filled="t" stroked="f" coordsize="21600,21600" o:hr="t" o:hrstd="t" o:hralign="center">
            <v:path/>
            <v:fill on="t" focussize="0,0"/>
            <v:stroke on="f"/>
            <v:imagedata o:title=""/>
            <o:lock v:ext="edit"/>
            <w10:wrap type="none"/>
            <w10:anchorlock/>
          </v:rect>
        </w:pict>
      </w:r>
      <w:r>
        <w:pict>
          <v:rect id="_x0000_i124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42" o:spt="1" style="height:1.5pt;width:0pt;" fillcolor="#A0A0A0" filled="t" stroked="f" coordsize="21600,21600" o:hr="t" o:hrstd="t" o:hralign="center">
            <v:path/>
            <v:fill on="t" focussize="0,0"/>
            <v:stroke on="f"/>
            <v:imagedata o:title=""/>
            <o:lock v:ext="edit"/>
            <w10:wrap type="none"/>
            <w10:anchorlock/>
          </v:rect>
        </w:pict>
      </w:r>
      <w:r>
        <w:pict>
          <v:rect id="_x0000_i124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6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44" o:spt="1" style="height:1.5pt;width:0pt;" fillcolor="#A0A0A0" filled="t" stroked="f" coordsize="21600,21600" o:hr="t" o:hrstd="t" o:hralign="center">
            <v:path/>
            <v:fill on="t" focussize="0,0"/>
            <v:stroke on="f"/>
            <v:imagedata o:title=""/>
            <o:lock v:ext="edit"/>
            <w10:wrap type="none"/>
            <w10:anchorlock/>
          </v:rect>
        </w:pict>
      </w:r>
      <w:r>
        <w:pict>
          <v:rect id="_x0000_i124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46" o:spt="1" style="height:1.5pt;width:0pt;" fillcolor="#A0A0A0" filled="t" stroked="f" coordsize="21600,21600" o:hr="t" o:hrstd="t" o:hralign="center">
            <v:path/>
            <v:fill on="t" focussize="0,0"/>
            <v:stroke on="f"/>
            <v:imagedata o:title=""/>
            <o:lock v:ext="edit"/>
            <w10:wrap type="none"/>
            <w10:anchorlock/>
          </v:rect>
        </w:pict>
      </w:r>
      <w:r>
        <w:pict>
          <v:rect id="_x0000_i124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7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48" o:spt="1" style="height:1.5pt;width:0pt;" fillcolor="#A0A0A0" filled="t" stroked="f" coordsize="21600,21600" o:hr="t" o:hrstd="t" o:hralign="center">
            <v:path/>
            <v:fill on="t" focussize="0,0"/>
            <v:stroke on="f"/>
            <v:imagedata o:title=""/>
            <o:lock v:ext="edit"/>
            <w10:wrap type="none"/>
            <w10:anchorlock/>
          </v:rect>
        </w:pict>
      </w:r>
      <w:r>
        <w:pict>
          <v:rect id="_x0000_i124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50" o:spt="1" style="height:1.5pt;width:0pt;" fillcolor="#A0A0A0" filled="t" stroked="f" coordsize="21600,21600" o:hr="t" o:hrstd="t" o:hralign="center">
            <v:path/>
            <v:fill on="t" focussize="0,0"/>
            <v:stroke on="f"/>
            <v:imagedata o:title=""/>
            <o:lock v:ext="edit"/>
            <w10:wrap type="none"/>
            <w10:anchorlock/>
          </v:rect>
        </w:pict>
      </w:r>
      <w:r>
        <w:pict>
          <v:rect id="_x0000_i1251"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Enter status of station 8 : 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4"/>
          <w:szCs w:val="24"/>
        </w:rPr>
      </w:pPr>
      <w:r>
        <w:pict>
          <v:rect id="_x0000_i1252" o:spt="1" style="height:1.5pt;width:0pt;" fillcolor="#A0A0A0" filled="t" stroked="f" coordsize="21600,21600" o:hr="t" o:hrstd="t" o:hralign="center">
            <v:path/>
            <v:fill on="t" focussize="0,0"/>
            <v:stroke on="f"/>
            <v:imagedata o:title=""/>
            <o:lock v:ext="edit"/>
            <w10:wrap type="none"/>
            <w10:anchorlock/>
          </v:rect>
        </w:pict>
      </w:r>
      <w:r>
        <w:pict>
          <v:rect id="_x0000_i1253"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4"/>
          <w:szCs w:val="24"/>
          <w:rtl w:val="0"/>
        </w:rPr>
        <w:t>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54" o:spt="1" style="height:1.5pt;width:0pt;" fillcolor="#A0A0A0" filled="t" stroked="f" coordsize="21600,21600" o:hr="t" o:hrstd="t" o:hralign="center">
            <v:path/>
            <v:fill on="t" focussize="0,0"/>
            <v:stroke on="f"/>
            <v:imagedata o:title=""/>
            <o:lock v:ext="edit"/>
            <w10:wrap type="none"/>
            <w10:anchorlock/>
          </v:rect>
        </w:pict>
      </w:r>
      <w:r>
        <w:pict>
          <v:rect id="_x0000_i125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Station 1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56" o:spt="1" style="height:1.5pt;width:0pt;" fillcolor="#A0A0A0" filled="t" stroked="f" coordsize="21600,21600" o:hr="t" o:hrstd="t" o:hralign="center">
            <v:path/>
            <v:fill on="t" focussize="0,0"/>
            <v:stroke on="f"/>
            <v:imagedata o:title=""/>
            <o:lock v:ext="edit"/>
            <w10:wrap type="none"/>
            <w10:anchorlock/>
          </v:rect>
        </w:pict>
      </w:r>
      <w:r>
        <w:pict>
          <v:rect id="_x0000_i1257"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Station 4 is ready to transmit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rFonts w:ascii="Times New Roman" w:hAnsi="Times New Roman" w:eastAsia="Times New Roman" w:cs="Times New Roman"/>
          <w:smallCaps w:val="0"/>
          <w:sz w:val="20"/>
          <w:szCs w:val="20"/>
        </w:rPr>
      </w:pPr>
      <w:r>
        <w:pict>
          <v:rect id="_x0000_i1258" o:spt="1" style="height:1.5pt;width:0pt;" fillcolor="#A0A0A0" filled="t" stroked="f" coordsize="21600,21600" o:hr="t" o:hrstd="t" o:hralign="center">
            <v:path/>
            <v:fill on="t" focussize="0,0"/>
            <v:stroke on="f"/>
            <v:imagedata o:title=""/>
            <o:lock v:ext="edit"/>
            <w10:wrap type="none"/>
            <w10:anchorlock/>
          </v:rect>
        </w:pict>
      </w:r>
      <w:r>
        <w:pict>
          <v:rect id="_x0000_i1259"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eastAsia="Times New Roman" w:cs="Times New Roman"/>
          <w:smallCaps w:val="0"/>
          <w:sz w:val="20"/>
          <w:szCs w:val="20"/>
          <w:rtl w:val="0"/>
        </w:rPr>
        <w:t> Repeat? Press Y :N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340"/>
        </w:tabs>
        <w:spacing w:before="0" w:after="200" w:line="276" w:lineRule="auto"/>
        <w:ind w:left="0" w:right="1305" w:firstLine="0"/>
        <w:jc w:val="left"/>
        <w:rPr>
          <w:rFonts w:ascii="Times New Roman" w:hAnsi="Times New Roman" w:eastAsia="Times New Roman" w:cs="Times New Roman"/>
          <w:smallCaps w:val="0"/>
          <w:sz w:val="20"/>
          <w:szCs w:val="20"/>
        </w:rPr>
      </w:pPr>
      <w:r>
        <w:pict>
          <v:rect id="_x0000_i1260" o:spt="1" style="height:1.5pt;width:0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smallCaps w:val="0"/>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VIVA –VOCE: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1. Explain ARP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222222"/>
          <w:sz w:val="22"/>
          <w:szCs w:val="22"/>
          <w:highlight w:val="white"/>
          <w:u w:val="none"/>
          <w:vertAlign w:val="baseline"/>
        </w:rPr>
      </w:pPr>
      <w:r>
        <w:rPr>
          <w:rFonts w:ascii="Times New Roman" w:hAnsi="Times New Roman" w:eastAsia="Times New Roman" w:cs="Times New Roman"/>
          <w:b w:val="0"/>
          <w:i w:val="0"/>
          <w:smallCaps w:val="0"/>
          <w:strike w:val="0"/>
          <w:color w:val="222222"/>
          <w:sz w:val="22"/>
          <w:szCs w:val="22"/>
          <w:highlight w:val="white"/>
          <w:u w:val="none"/>
          <w:vertAlign w:val="baseline"/>
          <w:rtl w:val="0"/>
        </w:rPr>
        <w:t>Address Resolution Protocol (</w:t>
      </w:r>
      <w:r>
        <w:rPr>
          <w:rFonts w:ascii="Times New Roman" w:hAnsi="Times New Roman" w:eastAsia="Times New Roman" w:cs="Times New Roman"/>
          <w:b/>
          <w:i w:val="0"/>
          <w:smallCaps w:val="0"/>
          <w:strike w:val="0"/>
          <w:color w:val="222222"/>
          <w:sz w:val="22"/>
          <w:szCs w:val="22"/>
          <w:highlight w:val="white"/>
          <w:u w:val="none"/>
          <w:vertAlign w:val="baseline"/>
          <w:rtl w:val="0"/>
        </w:rPr>
        <w:t>ARP</w:t>
      </w:r>
      <w:r>
        <w:rPr>
          <w:rFonts w:ascii="Times New Roman" w:hAnsi="Times New Roman" w:eastAsia="Times New Roman" w:cs="Times New Roman"/>
          <w:b w:val="0"/>
          <w:i w:val="0"/>
          <w:smallCaps w:val="0"/>
          <w:strike w:val="0"/>
          <w:color w:val="222222"/>
          <w:sz w:val="22"/>
          <w:szCs w:val="22"/>
          <w:highlight w:val="white"/>
          <w:u w:val="none"/>
          <w:vertAlign w:val="baseline"/>
          <w:rtl w:val="0"/>
        </w:rPr>
        <w:t>) is a protocol for mapping an Internet Protocol address (IP address) to a physical machine address that is recognized in the local network. For example, in IP Version 4, the most common level of IP in use today, an address is 32 bits long.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 Explain the purpose of Network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val="0"/>
          <w:i w:val="0"/>
          <w:smallCaps w:val="0"/>
          <w:strike w:val="0"/>
          <w:color w:val="222222"/>
          <w:sz w:val="22"/>
          <w:szCs w:val="22"/>
          <w:highlight w:val="white"/>
          <w:u w:val="none"/>
          <w:vertAlign w:val="baseline"/>
        </w:rPr>
      </w:pPr>
      <w:r>
        <w:rPr>
          <w:rFonts w:ascii="Times New Roman" w:hAnsi="Times New Roman" w:eastAsia="Times New Roman" w:cs="Times New Roman"/>
          <w:b w:val="0"/>
          <w:i w:val="0"/>
          <w:smallCaps w:val="0"/>
          <w:strike w:val="0"/>
          <w:color w:val="222222"/>
          <w:sz w:val="22"/>
          <w:szCs w:val="22"/>
          <w:highlight w:val="white"/>
          <w:u w:val="none"/>
          <w:vertAlign w:val="baseline"/>
          <w:rtl w:val="0"/>
        </w:rPr>
        <w:t>The network layer provides the means of transferring variable-length network packets from a source to a destination host via one or more networks. ... Host addressing. Every host in the network must have a unique address that determines where it 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222222"/>
          <w:sz w:val="24"/>
          <w:szCs w:val="24"/>
          <w:highlight w:val="white"/>
          <w:u w:val="none"/>
          <w:vertAlign w:val="baseline"/>
          <w:rtl w:val="0"/>
        </w:rPr>
        <w:t>3</w:t>
      </w:r>
      <w:r>
        <w:rPr>
          <w:rFonts w:ascii="Times New Roman" w:hAnsi="Times New Roman" w:eastAsia="Times New Roman" w:cs="Times New Roman"/>
          <w:b w:val="0"/>
          <w:i w:val="0"/>
          <w:smallCaps w:val="0"/>
          <w:strike w:val="0"/>
          <w:color w:val="222222"/>
          <w:sz w:val="24"/>
          <w:szCs w:val="24"/>
          <w:highlight w:val="white"/>
          <w:u w:val="none"/>
          <w:vertAlign w:val="baseline"/>
          <w:rtl w:val="0"/>
        </w:rPr>
        <w:t>.</w:t>
      </w:r>
      <w:r>
        <w:rPr>
          <w:rFonts w:ascii="Roboto" w:hAnsi="Roboto" w:eastAsia="Roboto" w:cs="Roboto"/>
          <w:b w:val="0"/>
          <w:i w:val="0"/>
          <w:smallCaps w:val="0"/>
          <w:strike w:val="0"/>
          <w:color w:val="000000"/>
          <w:sz w:val="24"/>
          <w:szCs w:val="24"/>
          <w:u w:val="none"/>
          <w:shd w:val="clear" w:fill="auto"/>
          <w:vertAlign w:val="baseline"/>
          <w:rtl w:val="0"/>
        </w:rPr>
        <w:t xml:space="preserve"> </w:t>
      </w:r>
      <w:r>
        <w:rPr>
          <w:rFonts w:ascii="Roboto" w:hAnsi="Roboto" w:eastAsia="Roboto" w:cs="Roboto"/>
          <w:b/>
          <w:i w:val="0"/>
          <w:smallCaps w:val="0"/>
          <w:strike w:val="0"/>
          <w:color w:val="000000"/>
          <w:sz w:val="24"/>
          <w:szCs w:val="24"/>
          <w:u w:val="none"/>
          <w:shd w:val="clear" w:fill="auto"/>
          <w:vertAlign w:val="baseline"/>
          <w:rtl w:val="0"/>
        </w:rPr>
        <w:t>What Is The Use Of Arp?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host in an Ethernet network can communicate with another host, only if it knows the Ethernet address (MAC address) of that host. The higher level protocols like IP use a different kind of addressing scheme (like IP address) from the lower level hardware addressing scheme like MAC address. ARP is used to get the Ethernet address of a host from its IP address. ARP is extensively used by all the hosts in an Ethernet network.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i w:val="0"/>
          <w:smallCaps w:val="0"/>
          <w:strike w:val="0"/>
          <w:color w:val="000000"/>
          <w:sz w:val="24"/>
          <w:szCs w:val="24"/>
          <w:u w:val="none"/>
          <w:shd w:val="clear" w:fill="auto"/>
          <w:vertAlign w:val="baseline"/>
        </w:rPr>
      </w:pPr>
      <w:r>
        <w:rPr>
          <w:rFonts w:ascii="Roboto" w:hAnsi="Roboto" w:eastAsia="Roboto" w:cs="Roboto"/>
          <w:b/>
          <w:i w:val="0"/>
          <w:smallCaps w:val="0"/>
          <w:strike w:val="0"/>
          <w:color w:val="000000"/>
          <w:sz w:val="24"/>
          <w:szCs w:val="24"/>
          <w:u w:val="none"/>
          <w:shd w:val="clear" w:fill="auto"/>
          <w:vertAlign w:val="baseline"/>
          <w:rtl w:val="0"/>
        </w:rPr>
        <w:t>4. To Which Osi Layer Does Arp Belong?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ARP belongs to the OSI data link layer (Layer 2). ARP protocol is implemented by the network protocol driver. ARP packets are encapsulated by Ethernet headers and transmitted.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5. Explain RARP?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both"/>
        <w:rPr>
          <w:rFonts w:ascii="Times New Roman" w:hAnsi="Times New Roman" w:eastAsia="Times New Roman" w:cs="Times New Roman"/>
          <w:b w:val="0"/>
          <w:i w:val="0"/>
          <w:smallCaps w:val="0"/>
          <w:strike w:val="0"/>
          <w:color w:val="222222"/>
          <w:sz w:val="24"/>
          <w:szCs w:val="24"/>
          <w:highlight w:val="white"/>
          <w:u w:val="none"/>
          <w:vertAlign w:val="baseline"/>
        </w:rPr>
      </w:pPr>
      <w:r>
        <w:rPr>
          <w:rFonts w:ascii="Times New Roman" w:hAnsi="Times New Roman" w:eastAsia="Times New Roman" w:cs="Times New Roman"/>
          <w:b w:val="0"/>
          <w:i w:val="0"/>
          <w:smallCaps w:val="0"/>
          <w:strike w:val="0"/>
          <w:color w:val="222222"/>
          <w:sz w:val="24"/>
          <w:szCs w:val="24"/>
          <w:highlight w:val="white"/>
          <w:u w:val="none"/>
          <w:vertAlign w:val="baseline"/>
          <w:rtl w:val="0"/>
        </w:rPr>
        <w:t>The Reverse Address Resolution Protocol (</w:t>
      </w:r>
      <w:r>
        <w:rPr>
          <w:rFonts w:ascii="Times New Roman" w:hAnsi="Times New Roman" w:eastAsia="Times New Roman" w:cs="Times New Roman"/>
          <w:b/>
          <w:i w:val="0"/>
          <w:smallCaps w:val="0"/>
          <w:strike w:val="0"/>
          <w:color w:val="222222"/>
          <w:sz w:val="24"/>
          <w:szCs w:val="24"/>
          <w:highlight w:val="white"/>
          <w:u w:val="none"/>
          <w:vertAlign w:val="baseline"/>
          <w:rtl w:val="0"/>
        </w:rPr>
        <w:t>RARP</w:t>
      </w:r>
      <w:r>
        <w:rPr>
          <w:rFonts w:ascii="Times New Roman" w:hAnsi="Times New Roman" w:eastAsia="Times New Roman" w:cs="Times New Roman"/>
          <w:b w:val="0"/>
          <w:i w:val="0"/>
          <w:smallCaps w:val="0"/>
          <w:strike w:val="0"/>
          <w:color w:val="222222"/>
          <w:sz w:val="24"/>
          <w:szCs w:val="24"/>
          <w:highlight w:val="white"/>
          <w:u w:val="none"/>
          <w:vertAlign w:val="baseline"/>
          <w:rtl w:val="0"/>
        </w:rPr>
        <w:t>) is an obsolete computer networking protocol used by a client computer to request its Internet Protocol (IPv4) address from a computer network, when all it has available is its link layer or hardware address, such as a MAC address.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both"/>
        <w:rPr>
          <w:rFonts w:ascii="Times New Roman" w:hAnsi="Times New Roman" w:eastAsia="Times New Roman" w:cs="Times New Roman"/>
          <w:b/>
          <w:i w:val="0"/>
          <w:smallCaps w:val="0"/>
          <w:strike w:val="0"/>
          <w:color w:val="222222"/>
          <w:sz w:val="24"/>
          <w:szCs w:val="24"/>
          <w:highlight w:val="white"/>
          <w:u w:val="none"/>
          <w:vertAlign w:val="baseline"/>
        </w:rPr>
      </w:pPr>
      <w:r>
        <w:rPr>
          <w:rFonts w:ascii="Times New Roman" w:hAnsi="Times New Roman" w:eastAsia="Times New Roman" w:cs="Times New Roman"/>
          <w:b/>
          <w:i w:val="0"/>
          <w:smallCaps w:val="0"/>
          <w:strike w:val="0"/>
          <w:color w:val="222222"/>
          <w:sz w:val="24"/>
          <w:szCs w:val="24"/>
          <w:highlight w:val="white"/>
          <w:u w:val="none"/>
          <w:vertAlign w:val="baseline"/>
          <w:rtl w:val="0"/>
        </w:rPr>
        <w:t>6. What is the difference between ARP and RARP?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Address Resolution Protocol is utilized for mapping IP network address to the hardware address that uses data link protocol.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5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Reverse Address Resolution Protocol is a protocol using which a physical machine in a LAN could request to find its IP address from ARP table or cache from a gateway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WEEK 8 a)NAME OF THE EXPERIMENT:</w:t>
      </w:r>
      <w:r>
        <w:rPr>
          <w:rFonts w:ascii="Times New Roman" w:hAnsi="Times New Roman" w:eastAsia="Times New Roman" w:cs="Times New Roman"/>
          <w:rtl w:val="0"/>
        </w:rPr>
        <w:t>Implement Linux general purpose utilities</w:t>
      </w:r>
    </w:p>
    <w:p>
      <w:pPr>
        <w:spacing w:before="240" w:after="240"/>
        <w:ind w:right="140"/>
        <w:rPr>
          <w:rFonts w:ascii="Times New Roman" w:hAnsi="Times New Roman" w:eastAsia="Times New Roman" w:cs="Times New Roman"/>
        </w:rPr>
      </w:pPr>
      <w:r>
        <w:rPr>
          <w:rFonts w:ascii="Times New Roman" w:hAnsi="Times New Roman" w:eastAsia="Times New Roman" w:cs="Times New Roman"/>
          <w:b/>
          <w:rtl w:val="0"/>
        </w:rPr>
        <w:t>AIM:</w:t>
      </w:r>
      <w:r>
        <w:rPr>
          <w:rFonts w:ascii="Times New Roman" w:hAnsi="Times New Roman" w:eastAsia="Times New Roman" w:cs="Times New Roman"/>
          <w:rtl w:val="0"/>
        </w:rPr>
        <w:t>Study of Linux general purpose utilities(file handling, process utilities, disk utilities, networking and filters).</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ALGORITHM:</w:t>
      </w:r>
    </w:p>
    <w:p>
      <w:pPr>
        <w:spacing w:before="240" w:after="240"/>
        <w:ind w:right="140"/>
        <w:rPr>
          <w:rFonts w:ascii="Times New Roman" w:hAnsi="Times New Roman" w:eastAsia="Times New Roman" w:cs="Times New Roman"/>
        </w:rPr>
      </w:pPr>
      <w:r>
        <w:rPr>
          <w:rFonts w:ascii="Times New Roman" w:hAnsi="Times New Roman" w:eastAsia="Times New Roman" w:cs="Times New Roman"/>
          <w:b/>
          <w:rtl w:val="0"/>
        </w:rPr>
        <w:t>Step 1:</w:t>
      </w:r>
      <w:r>
        <w:rPr>
          <w:rFonts w:ascii="Times New Roman" w:hAnsi="Times New Roman" w:eastAsia="Times New Roman" w:cs="Times New Roman"/>
          <w:rtl w:val="0"/>
        </w:rPr>
        <w:t>Start</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2</w:t>
      </w:r>
      <w:r>
        <w:rPr>
          <w:rFonts w:ascii="Times New Roman" w:hAnsi="Times New Roman" w:eastAsia="Times New Roman" w:cs="Times New Roman"/>
          <w:rtl w:val="0"/>
        </w:rPr>
        <w:t>: open Terminal</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3:</w:t>
      </w:r>
      <w:r>
        <w:rPr>
          <w:rFonts w:ascii="Times New Roman" w:hAnsi="Times New Roman" w:eastAsia="Times New Roman" w:cs="Times New Roman"/>
          <w:rtl w:val="0"/>
        </w:rPr>
        <w:t>give the proper command and check with the different type of the options</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4:</w:t>
      </w:r>
      <w:r>
        <w:rPr>
          <w:rFonts w:ascii="Times New Roman" w:hAnsi="Times New Roman" w:eastAsia="Times New Roman" w:cs="Times New Roman"/>
          <w:rtl w:val="0"/>
        </w:rPr>
        <w:t>observe the result of the each options</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5</w:t>
      </w:r>
      <w:r>
        <w:rPr>
          <w:rFonts w:ascii="Times New Roman" w:hAnsi="Times New Roman" w:eastAsia="Times New Roman" w:cs="Times New Roman"/>
          <w:rtl w:val="0"/>
        </w:rPr>
        <w:t>: stop</w:t>
      </w:r>
    </w:p>
    <w:p>
      <w:pPr>
        <w:spacing w:before="240" w:after="120" w:line="360" w:lineRule="auto"/>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24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File handling utilities:</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Mkdir</w:t>
      </w:r>
      <w:r>
        <w:rPr>
          <w:rFonts w:ascii="Times New Roman" w:hAnsi="Times New Roman" w:eastAsia="Times New Roman" w:cs="Times New Roman"/>
          <w:rtl w:val="0"/>
        </w:rPr>
        <w:t xml:space="preserve"> :make directories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mkdir [OPTION] DIRECTORY...</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mkdir  laxmi</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ls</w:t>
      </w:r>
      <w:r>
        <w:rPr>
          <w:rFonts w:ascii="Times New Roman" w:hAnsi="Times New Roman" w:eastAsia="Times New Roman" w:cs="Times New Roman"/>
          <w:rtl w:val="0"/>
        </w:rPr>
        <w:t xml:space="preserve"> : list directory contents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ls [OPTION]...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ls, ls l,</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ls laxmi</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 xml:space="preserve">cd </w:t>
      </w:r>
      <w:r>
        <w:rPr>
          <w:rFonts w:ascii="Times New Roman" w:hAnsi="Times New Roman" w:eastAsia="Times New Roman" w:cs="Times New Roman"/>
          <w:rtl w:val="0"/>
        </w:rPr>
        <w:t>: changes directories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cd [DIRECTORY]</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cd  laxmi</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 xml:space="preserve">pwd: </w:t>
      </w:r>
      <w:r>
        <w:rPr>
          <w:rFonts w:ascii="Times New Roman" w:hAnsi="Times New Roman" w:eastAsia="Times New Roman" w:cs="Times New Roman"/>
          <w:rtl w:val="0"/>
        </w:rPr>
        <w:t>print name of current working directory</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pwd</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vim</w:t>
      </w:r>
      <w:r>
        <w:rPr>
          <w:rFonts w:ascii="Times New Roman" w:hAnsi="Times New Roman" w:eastAsia="Times New Roman" w:cs="Times New Roman"/>
          <w:rtl w:val="0"/>
        </w:rPr>
        <w:t xml:space="preserve"> : Vi Improved, a programmers text editor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vim [OPTION]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vim file1.txt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cp</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rtl w:val="0"/>
        </w:rPr>
        <w:t>copy files and directories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cp [OPTION]... SOURCE DEST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cp sample.txt sample_copy.txt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cp</w:t>
      </w:r>
      <w:r>
        <w:rPr>
          <w:rFonts w:ascii="Times New Roman" w:hAnsi="Times New Roman" w:eastAsia="Times New Roman" w:cs="Times New Roman"/>
          <w:rtl w:val="0"/>
        </w:rPr>
        <w:t xml:space="preserve"> :sample_copy.txt target_dir</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mv :</w:t>
      </w:r>
      <w:r>
        <w:rPr>
          <w:rFonts w:ascii="Times New Roman" w:hAnsi="Times New Roman" w:eastAsia="Times New Roman" w:cs="Times New Roman"/>
          <w:rtl w:val="0"/>
        </w:rPr>
        <w:t xml:space="preserve"> move (rename) files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mv [OPTION]... SOURCE DEST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mv source.txt target_dir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mv old.txt new.txt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rm:</w:t>
      </w:r>
      <w:r>
        <w:rPr>
          <w:rFonts w:ascii="Times New Roman" w:hAnsi="Times New Roman" w:eastAsia="Times New Roman" w:cs="Times New Roman"/>
          <w:rtl w:val="0"/>
        </w:rPr>
        <w:t xml:space="preserve"> remove files or directories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rm [OPTION]...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rm file1.txt , rm rf</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some_dir</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find:</w:t>
      </w:r>
      <w:r>
        <w:rPr>
          <w:rFonts w:ascii="Times New Roman" w:hAnsi="Times New Roman" w:eastAsia="Times New Roman" w:cs="Times New Roman"/>
          <w:rtl w:val="0"/>
        </w:rPr>
        <w:t>search for files in a directory hierarchy</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find [OPTION] [path] [pattern]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find file1.txt, find name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file1.txt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history:</w:t>
      </w:r>
      <w:r>
        <w:rPr>
          <w:rFonts w:ascii="Times New Roman" w:hAnsi="Times New Roman" w:eastAsia="Times New Roman" w:cs="Times New Roman"/>
          <w:rtl w:val="0"/>
        </w:rPr>
        <w:t>prints recently used commands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history</w:t>
      </w:r>
    </w:p>
    <w:p>
      <w:pPr>
        <w:spacing w:before="240" w:after="2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jc w:val="both"/>
        <w:rPr>
          <w:rFonts w:ascii="Times New Roman" w:hAnsi="Times New Roman" w:eastAsia="Times New Roman" w:cs="Times New Roman"/>
          <w:b/>
          <w:u w:val="single"/>
        </w:rPr>
      </w:pPr>
      <w:r>
        <w:rPr>
          <w:rFonts w:ascii="Times New Roman" w:hAnsi="Times New Roman" w:eastAsia="Times New Roman" w:cs="Times New Roman"/>
          <w:b/>
          <w:u w:val="single"/>
          <w:rtl w:val="0"/>
        </w:rPr>
        <w:t>Security filespermissions: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3 types of file permissions – read, write, execute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10 bit format from 'ls l'</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command</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1              2 3 4     5 6 7       8 9 10</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file type   owner   group        others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drwxrw-r—means owner has all three permissions,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group has read and write, others have only read permission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b/>
        </w:rPr>
      </w:pPr>
      <w:r>
        <w:rPr>
          <w:rFonts w:ascii="Times New Roman" w:hAnsi="Times New Roman" w:eastAsia="Times New Roman" w:cs="Times New Roman"/>
          <w:rtl w:val="0"/>
        </w:rPr>
        <w:t xml:space="preserve">• </w:t>
      </w:r>
      <w:r>
        <w:rPr>
          <w:rFonts w:ascii="Times New Roman" w:hAnsi="Times New Roman" w:eastAsia="Times New Roman" w:cs="Times New Roman"/>
          <w:b/>
          <w:rtl w:val="0"/>
        </w:rPr>
        <w:t>read permission – 4, write – 2, execute -1</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eg.</w:t>
      </w:r>
      <w:r>
        <w:rPr>
          <w:rFonts w:ascii="Times New Roman" w:hAnsi="Times New Roman" w:eastAsia="Times New Roman" w:cs="Times New Roman"/>
          <w:rtl w:val="0"/>
        </w:rPr>
        <w:t>rwxrw-r-- = 764</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673 = rw-rwx-wx</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chmod</w:t>
      </w:r>
      <w:r>
        <w:rPr>
          <w:rFonts w:ascii="Times New Roman" w:hAnsi="Times New Roman" w:eastAsia="Times New Roman" w:cs="Times New Roman"/>
          <w:rtl w:val="0"/>
        </w:rPr>
        <w:t>:change file access permissions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chmod [OPTION] [MODE]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chmod 744 calculate.sh</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chown</w:t>
      </w:r>
      <w:r>
        <w:rPr>
          <w:rFonts w:ascii="Times New Roman" w:hAnsi="Times New Roman" w:eastAsia="Times New Roman" w:cs="Times New Roman"/>
          <w:rtl w:val="0"/>
        </w:rPr>
        <w:t>: change file owner and group</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chown [OPTION]... OWNER[:[GROUP]]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chown remo myfile.txt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 xml:space="preserve">su </w:t>
      </w:r>
      <w:r>
        <w:rPr>
          <w:rFonts w:ascii="Times New Roman" w:hAnsi="Times New Roman" w:eastAsia="Times New Roman" w:cs="Times New Roman"/>
          <w:rtl w:val="0"/>
        </w:rPr>
        <w:t>: change user ID or become superuser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su [OPTION] [LOGIN]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su remo, su</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passwd :</w:t>
      </w:r>
      <w:r>
        <w:rPr>
          <w:rFonts w:ascii="Times New Roman" w:hAnsi="Times New Roman" w:eastAsia="Times New Roman" w:cs="Times New Roman"/>
          <w:rtl w:val="0"/>
        </w:rPr>
        <w:t xml:space="preserve"> update a user’s authentication tokens(s)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passwd [OPTION]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passwd</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 xml:space="preserve">who: </w:t>
      </w:r>
      <w:r>
        <w:rPr>
          <w:rFonts w:ascii="Times New Roman" w:hAnsi="Times New Roman" w:eastAsia="Times New Roman" w:cs="Times New Roman"/>
          <w:rtl w:val="0"/>
        </w:rPr>
        <w:t xml:space="preserve"> show who is logged 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who [OPTION]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who , who b , who q</w:t>
      </w:r>
    </w:p>
    <w:p>
      <w:pPr>
        <w:spacing w:before="240" w:after="24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Process utilities:</w:t>
      </w:r>
    </w:p>
    <w:p>
      <w:pPr>
        <w:spacing w:before="240" w:after="240"/>
        <w:jc w:val="both"/>
        <w:rPr>
          <w:rFonts w:ascii="Times New Roman" w:hAnsi="Times New Roman" w:eastAsia="Times New Roman" w:cs="Times New Roman"/>
        </w:rPr>
      </w:pPr>
      <w:r>
        <w:rPr>
          <w:rFonts w:ascii="Times New Roman" w:hAnsi="Times New Roman" w:eastAsia="Times New Roman" w:cs="Times New Roman"/>
          <w:b/>
          <w:sz w:val="28"/>
          <w:szCs w:val="28"/>
          <w:rtl w:val="0"/>
        </w:rPr>
        <w:t xml:space="preserve">ps </w:t>
      </w:r>
      <w:r>
        <w:rPr>
          <w:rFonts w:ascii="Times New Roman" w:hAnsi="Times New Roman" w:eastAsia="Times New Roman" w:cs="Times New Roman"/>
          <w:rtl w:val="0"/>
        </w:rPr>
        <w:t>: report a snapshot of the current processes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ps [OPTION]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ps, ps el</w:t>
      </w:r>
    </w:p>
    <w:p>
      <w:pPr>
        <w:spacing w:before="240" w:after="240"/>
        <w:jc w:val="both"/>
        <w:rPr>
          <w:rFonts w:ascii="Times New Roman" w:hAnsi="Times New Roman" w:eastAsia="Times New Roman" w:cs="Times New Roman"/>
        </w:rPr>
      </w:pPr>
      <w:r>
        <w:rPr>
          <w:rFonts w:ascii="Times New Roman" w:hAnsi="Times New Roman" w:eastAsia="Times New Roman" w:cs="Times New Roman"/>
          <w:b/>
          <w:sz w:val="28"/>
          <w:szCs w:val="28"/>
          <w:rtl w:val="0"/>
        </w:rPr>
        <w:t>kill :</w:t>
      </w:r>
      <w:r>
        <w:rPr>
          <w:rFonts w:ascii="Times New Roman" w:hAnsi="Times New Roman" w:eastAsia="Times New Roman" w:cs="Times New Roman"/>
          <w:rtl w:val="0"/>
        </w:rPr>
        <w:t>to kill a process(using signal mechanism)</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kill [OPTION] pid</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kill 9</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2275</w:t>
      </w:r>
    </w:p>
    <w:p>
      <w:pPr>
        <w:spacing w:before="240" w:after="240"/>
        <w:jc w:val="both"/>
        <w:rPr>
          <w:rFonts w:ascii="Times New Roman" w:hAnsi="Times New Roman" w:eastAsia="Times New Roman" w:cs="Times New Roman"/>
        </w:rPr>
      </w:pPr>
      <w:r>
        <w:rPr>
          <w:rFonts w:ascii="Times New Roman" w:hAnsi="Times New Roman" w:eastAsia="Times New Roman" w:cs="Times New Roman"/>
          <w:b/>
          <w:sz w:val="28"/>
          <w:szCs w:val="28"/>
          <w:rtl w:val="0"/>
        </w:rPr>
        <w:t>Tar:</w:t>
      </w:r>
      <w:r>
        <w:rPr>
          <w:rFonts w:ascii="Times New Roman" w:hAnsi="Times New Roman" w:eastAsia="Times New Roman" w:cs="Times New Roman"/>
          <w:rtl w:val="0"/>
        </w:rPr>
        <w:t xml:space="preserve"> to archive a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tar [OPTION] DEST SOURCE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tar cvf</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/home/archive.tar /home/original</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tar xvf</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/home/archive.tar</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Zip:</w:t>
      </w:r>
      <w:r>
        <w:rPr>
          <w:rFonts w:ascii="Times New Roman" w:hAnsi="Times New Roman" w:eastAsia="Times New Roman" w:cs="Times New Roman"/>
          <w:rtl w:val="0"/>
        </w:rPr>
        <w:t>package and compress (archive) files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zip [OPTION] DEST SOURSE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zip original.zip original</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unzip:</w:t>
      </w:r>
      <w:r>
        <w:rPr>
          <w:rFonts w:ascii="Times New Roman" w:hAnsi="Times New Roman" w:eastAsia="Times New Roman" w:cs="Times New Roman"/>
          <w:rtl w:val="0"/>
        </w:rPr>
        <w:t xml:space="preserve"> list, test and extract compressed files in a ZIP archive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unzip filename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unzip original.zip</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b/>
          <w:u w:val="single"/>
        </w:rPr>
      </w:pPr>
      <w:r>
        <w:rPr>
          <w:rFonts w:ascii="Times New Roman" w:hAnsi="Times New Roman" w:eastAsia="Times New Roman" w:cs="Times New Roman"/>
          <w:b/>
          <w:u w:val="single"/>
          <w:rtl w:val="0"/>
        </w:rPr>
        <w:t>Disk utilities:</w:t>
      </w:r>
    </w:p>
    <w:p>
      <w:pPr>
        <w:shd w:val="clear" w:fill="FFFFFF"/>
        <w:spacing w:before="240" w:after="240"/>
        <w:jc w:val="both"/>
        <w:rPr>
          <w:rFonts w:ascii="Times New Roman" w:hAnsi="Times New Roman" w:eastAsia="Times New Roman" w:cs="Times New Roman"/>
          <w:b/>
        </w:rPr>
      </w:pPr>
      <w:r>
        <w:rPr>
          <w:rFonts w:ascii="Times New Roman" w:hAnsi="Times New Roman" w:eastAsia="Times New Roman" w:cs="Times New Roman"/>
          <w:sz w:val="20"/>
          <w:szCs w:val="20"/>
          <w:rtl w:val="0"/>
        </w:rPr>
        <w:t>du</w:t>
      </w:r>
      <w:r>
        <w:rPr>
          <w:rFonts w:ascii="Times New Roman" w:hAnsi="Times New Roman" w:eastAsia="Times New Roman" w:cs="Times New Roman"/>
          <w:rtl w:val="0"/>
        </w:rPr>
        <w:t xml:space="preserve"> (abbreviated from </w:t>
      </w:r>
      <w:r>
        <w:rPr>
          <w:rFonts w:ascii="Times New Roman" w:hAnsi="Times New Roman" w:eastAsia="Times New Roman" w:cs="Times New Roman"/>
          <w:i/>
          <w:rtl w:val="0"/>
        </w:rPr>
        <w:t>disk usage</w:t>
      </w:r>
      <w:r>
        <w:rPr>
          <w:rFonts w:ascii="Times New Roman" w:hAnsi="Times New Roman" w:eastAsia="Times New Roman" w:cs="Times New Roman"/>
          <w:rtl w:val="0"/>
        </w:rPr>
        <w:t>) is a standard</w:t>
      </w:r>
      <w:r>
        <w:fldChar w:fldCharType="begin"/>
      </w:r>
      <w:r>
        <w:instrText xml:space="preserve"> HYPERLINK "http://en.wikipedia.org/wiki/Unix"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"http://en.wikipedia.org/wiki/Unix" \h </w:instrText>
      </w:r>
      <w:r>
        <w:fldChar w:fldCharType="separate"/>
      </w:r>
      <w:r>
        <w:rPr>
          <w:rFonts w:ascii="Times New Roman" w:hAnsi="Times New Roman" w:eastAsia="Times New Roman" w:cs="Times New Roman"/>
          <w:color w:val="0000FF"/>
          <w:sz w:val="24"/>
          <w:szCs w:val="24"/>
          <w:u w:val="single"/>
          <w:rtl w:val="0"/>
        </w:rPr>
        <w:t>Unix</w:t>
      </w:r>
      <w:r>
        <w:rPr>
          <w:rFonts w:ascii="Times New Roman" w:hAnsi="Times New Roman" w:eastAsia="Times New Roman" w:cs="Times New Roman"/>
          <w:color w:val="0000FF"/>
          <w:sz w:val="24"/>
          <w:szCs w:val="24"/>
          <w:u w:val="single"/>
          <w:rtl w:val="0"/>
        </w:rPr>
        <w:fldChar w:fldCharType="end"/>
      </w:r>
      <w:r>
        <w:fldChar w:fldCharType="begin"/>
      </w:r>
      <w:r>
        <w:instrText xml:space="preserve"> HYPERLINK "http://en.wikipedia.org/wiki/Computer_program" \h </w:instrText>
      </w:r>
      <w:r>
        <w:fldChar w:fldCharType="separate"/>
      </w:r>
      <w:r>
        <w:rPr>
          <w:rFonts w:ascii="Times New Roman" w:hAnsi="Times New Roman" w:eastAsia="Times New Roman" w:cs="Times New Roman"/>
          <w:color w:val="0000FF"/>
          <w:sz w:val="24"/>
          <w:szCs w:val="24"/>
          <w:u w:val="single"/>
          <w:rtl w:val="0"/>
        </w:rPr>
        <w:t>program</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rtl w:val="0"/>
        </w:rPr>
        <w:t xml:space="preserve"> used to estimate file space usage—space used under a particular</w:t>
      </w:r>
      <w:r>
        <w:fldChar w:fldCharType="begin"/>
      </w:r>
      <w:r>
        <w:instrText xml:space="preserve"> HYPERLINK "http://en.wikipedia.org/wiki/Folder_%28computing%29"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"http://en.wikipedia.org/wiki/Folder_%28computing%29" \h </w:instrText>
      </w:r>
      <w:r>
        <w:fldChar w:fldCharType="separate"/>
      </w:r>
      <w:r>
        <w:rPr>
          <w:rFonts w:ascii="Times New Roman" w:hAnsi="Times New Roman" w:eastAsia="Times New Roman" w:cs="Times New Roman"/>
          <w:color w:val="0000FF"/>
          <w:sz w:val="24"/>
          <w:szCs w:val="24"/>
          <w:u w:val="single"/>
          <w:rtl w:val="0"/>
        </w:rPr>
        <w:t>directory</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rtl w:val="0"/>
        </w:rPr>
        <w:t xml:space="preserve"> or</w:t>
      </w:r>
      <w:r>
        <w:fldChar w:fldCharType="begin"/>
      </w:r>
      <w:r>
        <w:instrText xml:space="preserve"> HYPERLINK "http://en.wikipedia.org/wiki/Computer_file"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"http://en.wikipedia.org/wiki/Computer_file" \h </w:instrText>
      </w:r>
      <w:r>
        <w:fldChar w:fldCharType="separate"/>
      </w:r>
      <w:r>
        <w:rPr>
          <w:rFonts w:ascii="Times New Roman" w:hAnsi="Times New Roman" w:eastAsia="Times New Roman" w:cs="Times New Roman"/>
          <w:color w:val="0000FF"/>
          <w:sz w:val="24"/>
          <w:szCs w:val="24"/>
          <w:u w:val="single"/>
          <w:rtl w:val="0"/>
        </w:rPr>
        <w:t>files</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rtl w:val="0"/>
        </w:rPr>
        <w:t xml:space="preserve"> on a</w:t>
      </w:r>
      <w:r>
        <w:fldChar w:fldCharType="begin"/>
      </w:r>
      <w:r>
        <w:instrText xml:space="preserve"> HYPERLINK "http://en.wikipedia.org/wiki/File_system"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"http://en.wikipedia.org/wiki/File_system" \h </w:instrText>
      </w:r>
      <w:r>
        <w:fldChar w:fldCharType="separate"/>
      </w:r>
      <w:r>
        <w:rPr>
          <w:rFonts w:ascii="Times New Roman" w:hAnsi="Times New Roman" w:eastAsia="Times New Roman" w:cs="Times New Roman"/>
          <w:color w:val="0000FF"/>
          <w:sz w:val="24"/>
          <w:szCs w:val="24"/>
          <w:u w:val="single"/>
          <w:rtl w:val="0"/>
        </w:rPr>
        <w:t>file system</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b/>
          <w:rtl w:val="0"/>
        </w:rPr>
        <w:t>.</w:t>
      </w:r>
    </w:p>
    <w:p>
      <w:pPr>
        <w:spacing w:before="240" w:after="240"/>
        <w:jc w:val="both"/>
        <w:rPr>
          <w:rFonts w:ascii="Times New Roman" w:hAnsi="Times New Roman" w:eastAsia="Times New Roman" w:cs="Times New Roman"/>
        </w:rPr>
      </w:pPr>
      <w:r>
        <w:rPr>
          <w:rFonts w:ascii="Times New Roman" w:hAnsi="Times New Roman" w:eastAsia="Times New Roman" w:cs="Times New Roman"/>
          <w:sz w:val="20"/>
          <w:szCs w:val="20"/>
          <w:rtl w:val="0"/>
        </w:rPr>
        <w:t>du</w:t>
      </w:r>
      <w:r>
        <w:rPr>
          <w:rFonts w:ascii="Times New Roman" w:hAnsi="Times New Roman" w:eastAsia="Times New Roman" w:cs="Times New Roman"/>
          <w:rtl w:val="0"/>
        </w:rPr>
        <w:t xml:space="preserve"> takes a single argument, specifying a pathname for </w:t>
      </w:r>
      <w:r>
        <w:rPr>
          <w:rFonts w:ascii="Times New Roman" w:hAnsi="Times New Roman" w:eastAsia="Times New Roman" w:cs="Times New Roman"/>
          <w:sz w:val="20"/>
          <w:szCs w:val="20"/>
          <w:rtl w:val="0"/>
        </w:rPr>
        <w:t>du</w:t>
      </w:r>
      <w:r>
        <w:rPr>
          <w:rFonts w:ascii="Times New Roman" w:hAnsi="Times New Roman" w:eastAsia="Times New Roman" w:cs="Times New Roman"/>
          <w:rtl w:val="0"/>
        </w:rPr>
        <w:t xml:space="preserve"> to work; if it is not specified, the current directory is used. The SUS mandates for </w:t>
      </w:r>
      <w:r>
        <w:rPr>
          <w:rFonts w:ascii="Times New Roman" w:hAnsi="Times New Roman" w:eastAsia="Times New Roman" w:cs="Times New Roman"/>
          <w:sz w:val="20"/>
          <w:szCs w:val="20"/>
          <w:rtl w:val="0"/>
        </w:rPr>
        <w:t>du</w:t>
      </w:r>
      <w:r>
        <w:rPr>
          <w:rFonts w:ascii="Times New Roman" w:hAnsi="Times New Roman" w:eastAsia="Times New Roman" w:cs="Times New Roman"/>
          <w:rtl w:val="0"/>
        </w:rPr>
        <w:t xml:space="preserve"> the following options:</w:t>
      </w:r>
    </w:p>
    <w:p>
      <w:pPr>
        <w:spacing w:before="240" w:after="240"/>
        <w:ind w:left="720" w:firstLine="0"/>
        <w:jc w:val="both"/>
        <w:rPr>
          <w:rFonts w:ascii="Times New Roman" w:hAnsi="Times New Roman" w:eastAsia="Times New Roman" w:cs="Times New Roman"/>
        </w:rPr>
      </w:pPr>
      <w:r>
        <w:rPr>
          <w:rFonts w:ascii="Times New Roman" w:hAnsi="Times New Roman" w:eastAsia="Times New Roman" w:cs="Times New Roman"/>
          <w:sz w:val="20"/>
          <w:szCs w:val="20"/>
          <w:rtl w:val="0"/>
        </w:rPr>
        <w:t>-a</w:t>
      </w:r>
      <w:r>
        <w:rPr>
          <w:rFonts w:ascii="Times New Roman" w:hAnsi="Times New Roman" w:eastAsia="Times New Roman" w:cs="Times New Roman"/>
          <w:rtl w:val="0"/>
        </w:rPr>
        <w:t>, display an entry for each file (and not directory) contained in the current directory</w:t>
      </w:r>
    </w:p>
    <w:p>
      <w:pPr>
        <w:spacing w:before="240" w:after="240"/>
        <w:ind w:left="720" w:firstLine="0"/>
        <w:jc w:val="both"/>
        <w:rPr>
          <w:rFonts w:ascii="Times New Roman" w:hAnsi="Times New Roman" w:eastAsia="Times New Roman" w:cs="Times New Roman"/>
        </w:rPr>
      </w:pPr>
      <w:r>
        <w:rPr>
          <w:rFonts w:ascii="Times New Roman" w:hAnsi="Times New Roman" w:eastAsia="Times New Roman" w:cs="Times New Roman"/>
          <w:sz w:val="20"/>
          <w:szCs w:val="20"/>
          <w:rtl w:val="0"/>
        </w:rPr>
        <w:t>-H</w:t>
      </w:r>
      <w:r>
        <w:rPr>
          <w:rFonts w:ascii="Times New Roman" w:hAnsi="Times New Roman" w:eastAsia="Times New Roman" w:cs="Times New Roman"/>
          <w:rtl w:val="0"/>
        </w:rPr>
        <w:t>, calculate disk usage for link references specified on the command line</w:t>
      </w:r>
    </w:p>
    <w:p>
      <w:pPr>
        <w:spacing w:before="240" w:after="240"/>
        <w:ind w:left="720" w:firstLine="0"/>
        <w:jc w:val="both"/>
        <w:rPr>
          <w:rFonts w:ascii="Times New Roman" w:hAnsi="Times New Roman" w:eastAsia="Times New Roman" w:cs="Times New Roman"/>
        </w:rPr>
      </w:pPr>
      <w:r>
        <w:rPr>
          <w:rFonts w:ascii="Times New Roman" w:hAnsi="Times New Roman" w:eastAsia="Times New Roman" w:cs="Times New Roman"/>
          <w:sz w:val="20"/>
          <w:szCs w:val="20"/>
          <w:rtl w:val="0"/>
        </w:rPr>
        <w:t>-k</w:t>
      </w:r>
      <w:r>
        <w:rPr>
          <w:rFonts w:ascii="Times New Roman" w:hAnsi="Times New Roman" w:eastAsia="Times New Roman" w:cs="Times New Roman"/>
          <w:rtl w:val="0"/>
        </w:rPr>
        <w:t>, show sizes as multiples of 1024</w:t>
      </w:r>
      <w:r>
        <w:fldChar w:fldCharType="begin"/>
      </w:r>
      <w:r>
        <w:instrText xml:space="preserve"> HYPERLINK "http://en.wikipedia.org/wiki/Byte"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"http://en.wikipedia.org/wiki/Byte" \h </w:instrText>
      </w:r>
      <w:r>
        <w:fldChar w:fldCharType="separate"/>
      </w:r>
      <w:r>
        <w:rPr>
          <w:rFonts w:ascii="Times New Roman" w:hAnsi="Times New Roman" w:eastAsia="Times New Roman" w:cs="Times New Roman"/>
          <w:color w:val="0000FF"/>
          <w:sz w:val="24"/>
          <w:szCs w:val="24"/>
          <w:u w:val="single"/>
          <w:rtl w:val="0"/>
        </w:rPr>
        <w:t>bytes</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rtl w:val="0"/>
        </w:rPr>
        <w:t>, not 512-byte</w:t>
      </w:r>
    </w:p>
    <w:p>
      <w:pPr>
        <w:spacing w:before="240" w:after="240"/>
        <w:ind w:left="720" w:firstLine="0"/>
        <w:jc w:val="both"/>
        <w:rPr>
          <w:rFonts w:ascii="Times New Roman" w:hAnsi="Times New Roman" w:eastAsia="Times New Roman" w:cs="Times New Roman"/>
        </w:rPr>
      </w:pPr>
      <w:r>
        <w:rPr>
          <w:rFonts w:ascii="Times New Roman" w:hAnsi="Times New Roman" w:eastAsia="Times New Roman" w:cs="Times New Roman"/>
          <w:sz w:val="20"/>
          <w:szCs w:val="20"/>
          <w:rtl w:val="0"/>
        </w:rPr>
        <w:t>-L</w:t>
      </w:r>
      <w:r>
        <w:rPr>
          <w:rFonts w:ascii="Times New Roman" w:hAnsi="Times New Roman" w:eastAsia="Times New Roman" w:cs="Times New Roman"/>
          <w:rtl w:val="0"/>
        </w:rPr>
        <w:t>, calculate disk usage for link references anywhere</w:t>
      </w:r>
    </w:p>
    <w:p>
      <w:pPr>
        <w:spacing w:before="240" w:after="240"/>
        <w:ind w:left="720" w:firstLine="0"/>
        <w:jc w:val="both"/>
        <w:rPr>
          <w:rFonts w:ascii="Times New Roman" w:hAnsi="Times New Roman" w:eastAsia="Times New Roman" w:cs="Times New Roman"/>
        </w:rPr>
      </w:pPr>
      <w:r>
        <w:rPr>
          <w:rFonts w:ascii="Times New Roman" w:hAnsi="Times New Roman" w:eastAsia="Times New Roman" w:cs="Times New Roman"/>
          <w:sz w:val="20"/>
          <w:szCs w:val="20"/>
          <w:rtl w:val="0"/>
        </w:rPr>
        <w:t>-s</w:t>
      </w:r>
      <w:r>
        <w:rPr>
          <w:rFonts w:ascii="Times New Roman" w:hAnsi="Times New Roman" w:eastAsia="Times New Roman" w:cs="Times New Roman"/>
          <w:rtl w:val="0"/>
        </w:rPr>
        <w:t>, report only the sum of the usage in the current directory, not for each file</w:t>
      </w:r>
    </w:p>
    <w:p>
      <w:pPr>
        <w:spacing w:before="240" w:after="240"/>
        <w:ind w:left="720" w:firstLine="0"/>
        <w:jc w:val="both"/>
        <w:rPr>
          <w:rFonts w:ascii="Times New Roman" w:hAnsi="Times New Roman" w:eastAsia="Times New Roman" w:cs="Times New Roman"/>
        </w:rPr>
      </w:pPr>
      <w:r>
        <w:rPr>
          <w:rFonts w:ascii="Times New Roman" w:hAnsi="Times New Roman" w:eastAsia="Times New Roman" w:cs="Times New Roman"/>
          <w:sz w:val="20"/>
          <w:szCs w:val="20"/>
          <w:rtl w:val="0"/>
        </w:rPr>
        <w:t>-x</w:t>
      </w:r>
      <w:r>
        <w:rPr>
          <w:rFonts w:ascii="Times New Roman" w:hAnsi="Times New Roman" w:eastAsia="Times New Roman" w:cs="Times New Roman"/>
          <w:rtl w:val="0"/>
        </w:rPr>
        <w:t>, only traverse files and directories on the device on which the pathname argument is specified.</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Other Unix and Unix-like operating systems may add extra options. For example, BSD and GNU du specify a -h option, displaying disk usage in a format easier to read by the user, adding units with the appropriate</w:t>
      </w:r>
      <w:r>
        <w:fldChar w:fldCharType="begin"/>
      </w:r>
      <w:r>
        <w:instrText xml:space="preserve"> HYPERLINK "http://en.wikipedia.org/wiki/SI_prefix"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"http://en.wikipedia.org/wiki/SI_prefix" \h </w:instrText>
      </w:r>
      <w:r>
        <w:fldChar w:fldCharType="separate"/>
      </w:r>
      <w:r>
        <w:rPr>
          <w:rFonts w:ascii="Times New Roman" w:hAnsi="Times New Roman" w:eastAsia="Times New Roman" w:cs="Times New Roman"/>
          <w:color w:val="0000FF"/>
          <w:u w:val="single"/>
          <w:rtl w:val="0"/>
        </w:rPr>
        <w:t>SI prefix</w:t>
      </w:r>
      <w:r>
        <w:rPr>
          <w:rFonts w:ascii="Times New Roman" w:hAnsi="Times New Roman" w:eastAsia="Times New Roman" w:cs="Times New Roman"/>
          <w:color w:val="0000FF"/>
          <w:u w:val="single"/>
          <w:rtl w:val="0"/>
        </w:rPr>
        <w:fldChar w:fldCharType="end"/>
      </w:r>
      <w:r>
        <w:rPr>
          <w:rFonts w:ascii="Times New Roman" w:hAnsi="Times New Roman" w:eastAsia="Times New Roman" w:cs="Times New Roman"/>
          <w:rtl w:val="0"/>
        </w:rPr>
        <w: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du-sk*</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152304  directoryOne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1856548 directoryTwo</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Sum of directories in</w:t>
      </w:r>
      <w:r>
        <w:fldChar w:fldCharType="begin"/>
      </w:r>
      <w:r>
        <w:instrText xml:space="preserve"> HYPERLINK "http://en.wikipedia.org/wiki/Human-readable"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"http://en.wikipedia.org/wiki/Human-readable" \h </w:instrText>
      </w:r>
      <w:r>
        <w:fldChar w:fldCharType="separate"/>
      </w:r>
      <w:r>
        <w:rPr>
          <w:rFonts w:ascii="Times New Roman" w:hAnsi="Times New Roman" w:eastAsia="Times New Roman" w:cs="Times New Roman"/>
          <w:color w:val="0000FF"/>
          <w:u w:val="single"/>
          <w:rtl w:val="0"/>
        </w:rPr>
        <w:t>human-readable</w:t>
      </w:r>
      <w:r>
        <w:rPr>
          <w:rFonts w:ascii="Times New Roman" w:hAnsi="Times New Roman" w:eastAsia="Times New Roman" w:cs="Times New Roman"/>
          <w:color w:val="0000FF"/>
          <w:u w:val="single"/>
          <w:rtl w:val="0"/>
        </w:rPr>
        <w:fldChar w:fldCharType="end"/>
      </w:r>
      <w:r>
        <w:rPr>
          <w:rFonts w:ascii="Times New Roman" w:hAnsi="Times New Roman" w:eastAsia="Times New Roman" w:cs="Times New Roman"/>
          <w:rtl w:val="0"/>
        </w:rPr>
        <w:t xml:space="preserve"> format (Byte, Kilobyte, Megabyte, Gigabyte, Terabyte and Petabyte):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 du-sh*</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149M directoryOne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1.8G directoryTwo</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disk usage of all subdirectories and files including hidden files within the current directory (sorted by filesize)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 du-sk .[!.]**|sort-n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disk usage of all subdirectories and files including hidden files within the current directory (sorted by reverse filesize)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 du-sk .[!.]**|sort–nr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The weight of directories: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 du-d1-c-h</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df command</w:t>
      </w:r>
      <w:r>
        <w:rPr>
          <w:rFonts w:ascii="Times New Roman" w:hAnsi="Times New Roman" w:eastAsia="Times New Roman" w:cs="Times New Roman"/>
          <w:rtl w:val="0"/>
        </w:rPr>
        <w:t xml:space="preserve"> : Report file system disk space usage</w:t>
      </w:r>
    </w:p>
    <w:p>
      <w:pPr>
        <w:pStyle w:val="3"/>
        <w:spacing w:before="360" w:after="80" w:line="276" w:lineRule="auto"/>
        <w:ind w:right="1305"/>
        <w:jc w:val="both"/>
        <w:rPr>
          <w:rFonts w:ascii="Times New Roman" w:hAnsi="Times New Roman" w:eastAsia="Times New Roman" w:cs="Times New Roman"/>
          <w:sz w:val="22"/>
          <w:szCs w:val="22"/>
        </w:rPr>
      </w:pPr>
      <w:bookmarkStart w:id="4" w:name="_am5j2pmi1t3n" w:colFirst="0" w:colLast="0"/>
      <w:bookmarkEnd w:id="4"/>
      <w:r>
        <w:rPr>
          <w:rFonts w:ascii="Times New Roman" w:hAnsi="Times New Roman" w:eastAsia="Times New Roman" w:cs="Times New Roman"/>
          <w:sz w:val="22"/>
          <w:szCs w:val="22"/>
          <w:rtl w:val="0"/>
        </w:rPr>
        <w:t>Df command examples - to check free disk space</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Typedf -h or df -k to list free disk space:</w:t>
      </w:r>
      <w:r>
        <w:rPr>
          <w:rFonts w:ascii="Times New Roman" w:hAnsi="Times New Roman" w:eastAsia="Times New Roman" w:cs="Times New Roman"/>
          <w:rtl w:val="0"/>
        </w:rPr>
        <w:br w:type="textWrapping"/>
      </w:r>
      <w:r>
        <w:rPr>
          <w:rFonts w:ascii="Times New Roman" w:hAnsi="Times New Roman" w:eastAsia="Times New Roman" w:cs="Times New Roman"/>
          <w:rtl w:val="0"/>
        </w:rPr>
        <w:t>$ df -h</w:t>
      </w:r>
      <w:r>
        <w:rPr>
          <w:rFonts w:ascii="Times New Roman" w:hAnsi="Times New Roman" w:eastAsia="Times New Roman" w:cs="Times New Roman"/>
          <w:rtl w:val="0"/>
        </w:rPr>
        <w:br w:type="textWrapping"/>
      </w:r>
      <w:r>
        <w:rPr>
          <w:rFonts w:ascii="Times New Roman" w:hAnsi="Times New Roman" w:eastAsia="Times New Roman" w:cs="Times New Roman"/>
          <w:rtl w:val="0"/>
        </w:rPr>
        <w:t>OR</w:t>
      </w:r>
      <w:r>
        <w:rPr>
          <w:rFonts w:ascii="Times New Roman" w:hAnsi="Times New Roman" w:eastAsia="Times New Roman" w:cs="Times New Roman"/>
          <w:rtl w:val="0"/>
        </w:rPr>
        <w:br w:type="textWrapping"/>
      </w:r>
      <w:r>
        <w:rPr>
          <w:rFonts w:ascii="Times New Roman" w:hAnsi="Times New Roman" w:eastAsia="Times New Roman" w:cs="Times New Roman"/>
          <w:rtl w:val="0"/>
        </w:rPr>
        <w:t>$ df –k</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Output: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Filesystem             Size   Used  Avail Use% Mounted 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/dev/sdb1               20G   9.2G   9.6G  49%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varrun                 393M   144k   393M   1% /var/run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varlock                393M      0   393M   0% /var/lock</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procbususb             393M   123k   393M   1% /proc/bus/usb</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udev                   393M   123k   393M   1% /dev</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devshm                 393M      0   393M   0% /dev/shm</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lrm                    393M    35M   359M   9% /lib/modules/2.6.20-15-generic/volatile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/dev/sdb5               29G   5.4G    22G  20% /media/docs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/dev/sdb3               30G   5.9G    23G  21% /media/isomp3s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/dev/sda1              8.5G   4.3G   4.3G  51% /media/xp1</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/dev/sda2               12G   6.5G   5.2G  56% /media/xp2</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/dev/sdc1               40G   3.1G    35G   9% /media/backup</w:t>
      </w:r>
    </w:p>
    <w:p>
      <w:pPr>
        <w:pStyle w:val="3"/>
        <w:spacing w:before="360" w:after="80" w:line="276" w:lineRule="auto"/>
        <w:ind w:right="1305"/>
        <w:jc w:val="both"/>
        <w:rPr>
          <w:rFonts w:ascii="Times New Roman" w:hAnsi="Times New Roman" w:eastAsia="Times New Roman" w:cs="Times New Roman"/>
          <w:i/>
          <w:sz w:val="22"/>
          <w:szCs w:val="22"/>
        </w:rPr>
      </w:pPr>
      <w:bookmarkStart w:id="5" w:name="_z9xiizwnvbo4" w:colFirst="0" w:colLast="0"/>
      <w:bookmarkEnd w:id="5"/>
      <w:r>
        <w:rPr>
          <w:rFonts w:ascii="Times New Roman" w:hAnsi="Times New Roman" w:eastAsia="Times New Roman" w:cs="Times New Roman"/>
          <w:i/>
          <w:sz w:val="22"/>
          <w:szCs w:val="22"/>
          <w:rtl w:val="0"/>
        </w:rPr>
        <w:t>du command examples</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du shows how much space one ore more files or directories is using.</w:t>
      </w:r>
      <w:r>
        <w:rPr>
          <w:rFonts w:ascii="Times New Roman" w:hAnsi="Times New Roman" w:eastAsia="Times New Roman" w:cs="Times New Roman"/>
          <w:rtl w:val="0"/>
        </w:rPr>
        <w:br w:type="textWrapping"/>
      </w:r>
      <w:r>
        <w:rPr>
          <w:rFonts w:ascii="Times New Roman" w:hAnsi="Times New Roman" w:eastAsia="Times New Roman" w:cs="Times New Roman"/>
          <w:rtl w:val="0"/>
        </w:rPr>
        <w:t>$ du -sh</w:t>
      </w:r>
      <w:r>
        <w:rPr>
          <w:rFonts w:ascii="Times New Roman" w:hAnsi="Times New Roman" w:eastAsia="Times New Roman" w:cs="Times New Roman"/>
          <w:rtl w:val="0"/>
        </w:rPr>
        <w:br w:type="textWrapping"/>
      </w:r>
      <w:r>
        <w:rPr>
          <w:rFonts w:ascii="Times New Roman" w:hAnsi="Times New Roman" w:eastAsia="Times New Roman" w:cs="Times New Roman"/>
          <w:rtl w:val="0"/>
        </w:rPr>
        <w:t>103M</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-s option summarize the space a directory is using and -h option provides "Human-readable" output.</w:t>
      </w:r>
    </w:p>
    <w:p>
      <w:pPr>
        <w:spacing w:before="240" w:after="240"/>
        <w:jc w:val="both"/>
        <w:rPr>
          <w:rFonts w:ascii="Times New Roman" w:hAnsi="Times New Roman" w:eastAsia="Times New Roman" w:cs="Times New Roman"/>
          <w:b/>
          <w:u w:val="single"/>
        </w:rPr>
      </w:pPr>
      <w:r>
        <w:rPr>
          <w:rFonts w:ascii="Times New Roman" w:hAnsi="Times New Roman" w:eastAsia="Times New Roman" w:cs="Times New Roman"/>
          <w:b/>
          <w:u w:val="single"/>
          <w:rtl w:val="0"/>
        </w:rPr>
        <w:t>Networking commands:</w:t>
      </w:r>
    </w:p>
    <w:p>
      <w:pPr>
        <w:spacing w:before="240" w:after="240"/>
        <w:jc w:val="both"/>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 </w:t>
      </w:r>
    </w:p>
    <w:p>
      <w:pPr>
        <w:spacing w:before="240" w:after="240"/>
        <w:rPr>
          <w:rFonts w:ascii="Times New Roman" w:hAnsi="Times New Roman" w:eastAsia="Times New Roman" w:cs="Times New Roman"/>
          <w:b/>
        </w:rPr>
      </w:pPr>
      <w:r>
        <w:rPr>
          <w:rFonts w:ascii="Times New Roman" w:hAnsi="Times New Roman" w:eastAsia="Times New Roman" w:cs="Times New Roman"/>
          <w:rtl w:val="0"/>
        </w:rPr>
        <w:t>These are most useful commands in my list while working on Linux server , this enables you to quickly troubleshoot connection issues e.g. whether other system is connected or not , whether other host is responding or not and while working for FIX connectivity for advanced trading system this tools saves quite a lot of time .</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finding host/domain name and IP address - </w:t>
      </w:r>
      <w:r>
        <w:rPr>
          <w:rFonts w:ascii="Times New Roman" w:hAnsi="Times New Roman" w:eastAsia="Times New Roman" w:cs="Times New Roman"/>
          <w:b/>
          <w:rtl w:val="0"/>
        </w:rPr>
        <w:t>hostname</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test network connection – </w:t>
      </w:r>
      <w:r>
        <w:rPr>
          <w:rFonts w:ascii="Times New Roman" w:hAnsi="Times New Roman" w:eastAsia="Times New Roman" w:cs="Times New Roman"/>
          <w:b/>
          <w:rtl w:val="0"/>
        </w:rPr>
        <w:t>ping</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getting </w:t>
      </w:r>
      <w:r>
        <w:rPr>
          <w:rFonts w:ascii="Times New Roman" w:hAnsi="Times New Roman" w:eastAsia="Times New Roman" w:cs="Times New Roman"/>
          <w:sz w:val="24"/>
          <w:szCs w:val="24"/>
          <w:rtl w:val="0"/>
        </w:rPr>
        <w:t xml:space="preserve">network configuration </w:t>
      </w:r>
      <w:r>
        <w:rPr>
          <w:rFonts w:ascii="Times New Roman" w:hAnsi="Times New Roman" w:eastAsia="Times New Roman" w:cs="Times New Roman"/>
          <w:rtl w:val="0"/>
        </w:rPr>
        <w:t xml:space="preserve">– </w:t>
      </w:r>
      <w:r>
        <w:rPr>
          <w:rFonts w:ascii="Times New Roman" w:hAnsi="Times New Roman" w:eastAsia="Times New Roman" w:cs="Times New Roman"/>
          <w:b/>
          <w:rtl w:val="0"/>
        </w:rPr>
        <w:t>ifconfig</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Network connections, routing tables, interface statistics – </w:t>
      </w:r>
      <w:r>
        <w:rPr>
          <w:rFonts w:ascii="Times New Roman" w:hAnsi="Times New Roman" w:eastAsia="Times New Roman" w:cs="Times New Roman"/>
          <w:b/>
          <w:rtl w:val="0"/>
        </w:rPr>
        <w:t>netstat</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query DNS lookup name – </w:t>
      </w:r>
      <w:r>
        <w:rPr>
          <w:rFonts w:ascii="Times New Roman" w:hAnsi="Times New Roman" w:eastAsia="Times New Roman" w:cs="Times New Roman"/>
          <w:b/>
          <w:rtl w:val="0"/>
        </w:rPr>
        <w:t>nslookup</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communicate with other hostname – </w:t>
      </w:r>
      <w:r>
        <w:rPr>
          <w:rFonts w:ascii="Times New Roman" w:hAnsi="Times New Roman" w:eastAsia="Times New Roman" w:cs="Times New Roman"/>
          <w:b/>
          <w:rtl w:val="0"/>
        </w:rPr>
        <w:t>telnet</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outing steps that packets take to get to network host – </w:t>
      </w:r>
      <w:r>
        <w:rPr>
          <w:rFonts w:ascii="Times New Roman" w:hAnsi="Times New Roman" w:eastAsia="Times New Roman" w:cs="Times New Roman"/>
          <w:b/>
          <w:rtl w:val="0"/>
        </w:rPr>
        <w:t>traceroute</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view user information – </w:t>
      </w:r>
      <w:r>
        <w:rPr>
          <w:rFonts w:ascii="Times New Roman" w:hAnsi="Times New Roman" w:eastAsia="Times New Roman" w:cs="Times New Roman"/>
          <w:b/>
          <w:rtl w:val="0"/>
        </w:rPr>
        <w:t>finger</w:t>
      </w:r>
      <w:r>
        <w:rPr>
          <w:rFonts w:ascii="Times New Roman" w:hAnsi="Times New Roman" w:eastAsia="Times New Roman" w:cs="Times New Roman"/>
          <w:b/>
          <w:rtl w:val="0"/>
        </w:rPr>
        <w:br w:type="textWrapping"/>
      </w:r>
      <w:r>
        <w:rPr>
          <w:rFonts w:ascii="Times New Roman" w:hAnsi="Times New Roman" w:eastAsia="Times New Roman" w:cs="Times New Roman"/>
          <w:rtl w:val="0"/>
        </w:rPr>
        <w:t xml:space="preserve">• checking status of destination host - </w:t>
      </w:r>
      <w:r>
        <w:rPr>
          <w:rFonts w:ascii="Times New Roman" w:hAnsi="Times New Roman" w:eastAsia="Times New Roman" w:cs="Times New Roman"/>
          <w:b/>
          <w:rtl w:val="0"/>
        </w:rPr>
        <w:t>telnet</w:t>
      </w:r>
    </w:p>
    <w:p>
      <w:pPr>
        <w:pStyle w:val="4"/>
        <w:keepNext w:val="0"/>
        <w:keepLines w:val="0"/>
        <w:spacing w:before="280"/>
        <w:ind w:right="1305"/>
        <w:jc w:val="both"/>
        <w:rPr>
          <w:rFonts w:ascii="Times New Roman" w:hAnsi="Times New Roman" w:eastAsia="Times New Roman" w:cs="Times New Roman"/>
          <w:color w:val="000000"/>
          <w:sz w:val="24"/>
          <w:szCs w:val="24"/>
        </w:rPr>
      </w:pPr>
      <w:bookmarkStart w:id="6" w:name="_bkxl8vntbhq" w:colFirst="0" w:colLast="0"/>
    </w:p>
    <w:bookmarkEnd w:id="6"/>
    <w:p>
      <w:pPr>
        <w:pStyle w:val="4"/>
        <w:keepNext w:val="0"/>
        <w:keepLines w:val="0"/>
        <w:spacing w:before="280"/>
        <w:ind w:right="1305"/>
        <w:jc w:val="both"/>
        <w:rPr>
          <w:rFonts w:ascii="Times New Roman" w:hAnsi="Times New Roman" w:eastAsia="Times New Roman" w:cs="Times New Roman"/>
          <w:color w:val="000000"/>
          <w:sz w:val="26"/>
          <w:szCs w:val="26"/>
          <w:u w:val="single"/>
        </w:rPr>
      </w:pPr>
      <w:r>
        <w:rPr>
          <w:rFonts w:ascii="Times New Roman" w:hAnsi="Times New Roman" w:eastAsia="Times New Roman" w:cs="Times New Roman"/>
          <w:color w:val="000000"/>
          <w:sz w:val="26"/>
          <w:szCs w:val="26"/>
          <w:u w:val="single"/>
          <w:rtl w:val="0"/>
        </w:rPr>
        <w:t>Example of Networking commands in Unix</w:t>
      </w:r>
    </w:p>
    <w:p>
      <w:pPr>
        <w:spacing w:before="240" w:after="240"/>
        <w:rPr>
          <w:rFonts w:ascii="Times New Roman" w:hAnsi="Times New Roman" w:eastAsia="Times New Roman" w:cs="Times New Roman"/>
        </w:rPr>
      </w:pPr>
      <w:r>
        <w:rPr>
          <w:rFonts w:ascii="Times New Roman" w:hAnsi="Times New Roman" w:eastAsia="Times New Roman" w:cs="Times New Roman"/>
          <w:rtl w:val="0"/>
        </w:rPr>
        <w:t>let's see some example of various networking command in Unix and Linux. Some of them are quite basic  e.g. ping and telnet and some are more powerful e.g. nslookup and netstat. When you used these commands in combination of find and grep you can get anything you are looking for e.g. hostname, connection end points, connection status etc.</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u w:val="single"/>
          <w:rtl w:val="0"/>
        </w:rPr>
        <w:t>hostname</w:t>
      </w:r>
      <w:r>
        <w:rPr>
          <w:rFonts w:ascii="Times New Roman" w:hAnsi="Times New Roman" w:eastAsia="Times New Roman" w:cs="Times New Roman"/>
          <w:b/>
          <w:u w:val="single"/>
          <w:rtl w:val="0"/>
        </w:rPr>
        <w:br w:type="textWrapping"/>
      </w:r>
      <w:r>
        <w:rPr>
          <w:rFonts w:ascii="Times New Roman" w:hAnsi="Times New Roman" w:eastAsia="Times New Roman" w:cs="Times New Roman"/>
          <w:b/>
          <w:u w:val="single"/>
          <w:rtl w:val="0"/>
        </w:rPr>
        <w:br w:type="textWrapping"/>
      </w:r>
      <w:r>
        <w:rPr>
          <w:rFonts w:ascii="Times New Roman" w:hAnsi="Times New Roman" w:eastAsia="Times New Roman" w:cs="Times New Roman"/>
          <w:b/>
          <w:rtl w:val="0"/>
        </w:rPr>
        <w:t>hostname</w:t>
      </w:r>
      <w:r>
        <w:rPr>
          <w:rFonts w:ascii="Times New Roman" w:hAnsi="Times New Roman" w:eastAsia="Times New Roman" w:cs="Times New Roman"/>
          <w:rtl w:val="0"/>
        </w:rPr>
        <w:t>with no options displays the machines host name</w:t>
      </w:r>
      <w:r>
        <w:rPr>
          <w:rFonts w:ascii="Times New Roman" w:hAnsi="Times New Roman" w:eastAsia="Times New Roman" w:cs="Times New Roman"/>
          <w:rtl w:val="0"/>
        </w:rPr>
        <w:br w:type="textWrapping"/>
      </w:r>
      <w:r>
        <w:rPr>
          <w:rFonts w:ascii="Times New Roman" w:hAnsi="Times New Roman" w:eastAsia="Times New Roman" w:cs="Times New Roman"/>
          <w:b/>
          <w:rtl w:val="0"/>
        </w:rPr>
        <w:t>hostname –d</w:t>
      </w:r>
      <w:r>
        <w:rPr>
          <w:rFonts w:ascii="Times New Roman" w:hAnsi="Times New Roman" w:eastAsia="Times New Roman" w:cs="Times New Roman"/>
          <w:rtl w:val="0"/>
        </w:rPr>
        <w:t>displays the domain name the machine belongs to</w:t>
      </w:r>
      <w:r>
        <w:rPr>
          <w:rFonts w:ascii="Times New Roman" w:hAnsi="Times New Roman" w:eastAsia="Times New Roman" w:cs="Times New Roman"/>
          <w:rtl w:val="0"/>
        </w:rPr>
        <w:br w:type="textWrapping"/>
      </w:r>
      <w:r>
        <w:rPr>
          <w:rFonts w:ascii="Times New Roman" w:hAnsi="Times New Roman" w:eastAsia="Times New Roman" w:cs="Times New Roman"/>
          <w:b/>
          <w:rtl w:val="0"/>
        </w:rPr>
        <w:t>hostname –f</w:t>
      </w:r>
      <w:r>
        <w:rPr>
          <w:rFonts w:ascii="Times New Roman" w:hAnsi="Times New Roman" w:eastAsia="Times New Roman" w:cs="Times New Roman"/>
          <w:rtl w:val="0"/>
        </w:rPr>
        <w:t>displays the fully qualified host and domain name</w:t>
      </w:r>
      <w:r>
        <w:rPr>
          <w:rFonts w:ascii="Times New Roman" w:hAnsi="Times New Roman" w:eastAsia="Times New Roman" w:cs="Times New Roman"/>
          <w:rtl w:val="0"/>
        </w:rPr>
        <w:br w:type="textWrapping"/>
      </w:r>
      <w:r>
        <w:rPr>
          <w:rFonts w:ascii="Times New Roman" w:hAnsi="Times New Roman" w:eastAsia="Times New Roman" w:cs="Times New Roman"/>
          <w:b/>
          <w:rtl w:val="0"/>
        </w:rPr>
        <w:t>hostname –i</w:t>
      </w:r>
      <w:r>
        <w:rPr>
          <w:rFonts w:ascii="Times New Roman" w:hAnsi="Times New Roman" w:eastAsia="Times New Roman" w:cs="Times New Roman"/>
          <w:rtl w:val="0"/>
        </w:rPr>
        <w:t>displays the IP address for the current machine</w:t>
      </w:r>
    </w:p>
    <w:p>
      <w:pPr>
        <w:spacing w:before="240" w:after="240"/>
        <w:rPr>
          <w:rFonts w:ascii="Times New Roman" w:hAnsi="Times New Roman" w:eastAsia="Times New Roman" w:cs="Times New Roman"/>
        </w:rPr>
      </w:pPr>
      <w:r>
        <w:rPr>
          <w:rFonts w:ascii="Times New Roman" w:hAnsi="Times New Roman" w:eastAsia="Times New Roman" w:cs="Times New Roman"/>
          <w:b/>
          <w:u w:val="single"/>
          <w:rtl w:val="0"/>
        </w:rPr>
        <w:t>ping</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It sends packets of information to the user-defined source. If the packets are received, the destination device sends packets back. Ping can be used for two purposes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1. To ensure that a network connection can be established.</w:t>
      </w:r>
      <w:r>
        <w:rPr>
          <w:rFonts w:ascii="Times New Roman" w:hAnsi="Times New Roman" w:eastAsia="Times New Roman" w:cs="Times New Roman"/>
          <w:rtl w:val="0"/>
        </w:rPr>
        <w:br w:type="textWrapping"/>
      </w:r>
      <w:r>
        <w:rPr>
          <w:rFonts w:ascii="Times New Roman" w:hAnsi="Times New Roman" w:eastAsia="Times New Roman" w:cs="Times New Roman"/>
          <w:rtl w:val="0"/>
        </w:rPr>
        <w:t>2. Timing information as to the speed of the connection.</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If you </w:t>
      </w:r>
      <w:r>
        <w:rPr>
          <w:rFonts w:ascii="Times New Roman" w:hAnsi="Times New Roman" w:eastAsia="Times New Roman" w:cs="Times New Roman"/>
          <w:b/>
          <w:rtl w:val="0"/>
        </w:rPr>
        <w:t>do ping www.yahoo.com</w:t>
      </w:r>
      <w:r>
        <w:rPr>
          <w:rFonts w:ascii="Times New Roman" w:hAnsi="Times New Roman" w:eastAsia="Times New Roman" w:cs="Times New Roman"/>
          <w:rtl w:val="0"/>
        </w:rPr>
        <w:t xml:space="preserve"> it will display its IP address. Use ctrl+C to stop the test.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w:t>
      </w:r>
      <w:r>
        <w:rPr>
          <w:rFonts w:ascii="Times New Roman" w:hAnsi="Times New Roman" w:eastAsia="Times New Roman" w:cs="Times New Roman"/>
          <w:b/>
          <w:u w:val="single"/>
          <w:rtl w:val="0"/>
        </w:rPr>
        <w:t>ifconfig</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View network configuration, it displays the current network adapter configuration. It is handy to determine if you are getting transmit (TX) or receive (RX) errors.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u w:val="single"/>
          <w:rtl w:val="0"/>
        </w:rPr>
        <w:t>netstat</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 xml:space="preserve">Most useful and very versatile for finding connection to and from the host. You can find out all the multicast groups (network) subscribed by this host by issuing </w:t>
      </w:r>
      <w:r>
        <w:rPr>
          <w:rFonts w:ascii="Times New Roman" w:hAnsi="Times New Roman" w:eastAsia="Times New Roman" w:cs="Times New Roman"/>
          <w:b/>
          <w:rtl w:val="0"/>
        </w:rPr>
        <w:t>"netstat -g"</w:t>
      </w:r>
      <w:r>
        <w:rPr>
          <w:rFonts w:ascii="Times New Roman" w:hAnsi="Times New Roman" w:eastAsia="Times New Roman" w:cs="Times New Roman"/>
          <w:b/>
          <w:rtl w:val="0"/>
        </w:rPr>
        <w:br w:type="textWrapping"/>
      </w:r>
      <w:r>
        <w:rPr>
          <w:rFonts w:ascii="Times New Roman" w:hAnsi="Times New Roman" w:eastAsia="Times New Roman" w:cs="Times New Roman"/>
          <w:b/>
          <w:rtl w:val="0"/>
        </w:rPr>
        <w:br w:type="textWrapping"/>
      </w:r>
      <w:r>
        <w:rPr>
          <w:rFonts w:ascii="Times New Roman" w:hAnsi="Times New Roman" w:eastAsia="Times New Roman" w:cs="Times New Roman"/>
          <w:b/>
          <w:rtl w:val="0"/>
        </w:rPr>
        <w:t>netstat -nap | grep port</w:t>
      </w:r>
      <w:r>
        <w:rPr>
          <w:rFonts w:ascii="Times New Roman" w:hAnsi="Times New Roman" w:eastAsia="Times New Roman" w:cs="Times New Roman"/>
          <w:rtl w:val="0"/>
        </w:rPr>
        <w:t>will display process id of application which is using that port</w:t>
      </w:r>
      <w:r>
        <w:rPr>
          <w:rFonts w:ascii="Times New Roman" w:hAnsi="Times New Roman" w:eastAsia="Times New Roman" w:cs="Times New Roman"/>
          <w:rtl w:val="0"/>
        </w:rPr>
        <w:br w:type="textWrapping"/>
      </w:r>
      <w:r>
        <w:rPr>
          <w:rFonts w:ascii="Times New Roman" w:hAnsi="Times New Roman" w:eastAsia="Times New Roman" w:cs="Times New Roman"/>
          <w:b/>
          <w:rtl w:val="0"/>
        </w:rPr>
        <w:t>netstat -a  or netstat –all</w:t>
      </w:r>
      <w:r>
        <w:rPr>
          <w:rFonts w:ascii="Times New Roman" w:hAnsi="Times New Roman" w:eastAsia="Times New Roman" w:cs="Times New Roman"/>
          <w:rtl w:val="0"/>
        </w:rPr>
        <w:t xml:space="preserve">will display all connections including TCP  and UDP  </w:t>
      </w:r>
      <w:r>
        <w:rPr>
          <w:rFonts w:ascii="Times New Roman" w:hAnsi="Times New Roman" w:eastAsia="Times New Roman" w:cs="Times New Roman"/>
          <w:rtl w:val="0"/>
        </w:rPr>
        <w:br w:type="textWrapping"/>
      </w:r>
      <w:r>
        <w:rPr>
          <w:rFonts w:ascii="Times New Roman" w:hAnsi="Times New Roman" w:eastAsia="Times New Roman" w:cs="Times New Roman"/>
          <w:b/>
          <w:rtl w:val="0"/>
        </w:rPr>
        <w:t>netstat --tcp  or netstat –t</w:t>
      </w:r>
      <w:r>
        <w:rPr>
          <w:rFonts w:ascii="Times New Roman" w:hAnsi="Times New Roman" w:eastAsia="Times New Roman" w:cs="Times New Roman"/>
          <w:rtl w:val="0"/>
        </w:rPr>
        <w:t>will display only TCP  connection</w:t>
      </w:r>
      <w:r>
        <w:rPr>
          <w:rFonts w:ascii="Times New Roman" w:hAnsi="Times New Roman" w:eastAsia="Times New Roman" w:cs="Times New Roman"/>
          <w:rtl w:val="0"/>
        </w:rPr>
        <w:br w:type="textWrapping"/>
      </w:r>
      <w:r>
        <w:rPr>
          <w:rFonts w:ascii="Times New Roman" w:hAnsi="Times New Roman" w:eastAsia="Times New Roman" w:cs="Times New Roman"/>
          <w:b/>
          <w:rtl w:val="0"/>
        </w:rPr>
        <w:t>netstat --udp or netstat –u</w:t>
      </w:r>
      <w:r>
        <w:rPr>
          <w:rFonts w:ascii="Times New Roman" w:hAnsi="Times New Roman" w:eastAsia="Times New Roman" w:cs="Times New Roman"/>
          <w:rtl w:val="0"/>
        </w:rPr>
        <w:t>will display only UDP  connection</w:t>
      </w:r>
      <w:r>
        <w:rPr>
          <w:rFonts w:ascii="Times New Roman" w:hAnsi="Times New Roman" w:eastAsia="Times New Roman" w:cs="Times New Roman"/>
          <w:rtl w:val="0"/>
        </w:rPr>
        <w:br w:type="textWrapping"/>
      </w:r>
      <w:r>
        <w:rPr>
          <w:rFonts w:ascii="Times New Roman" w:hAnsi="Times New Roman" w:eastAsia="Times New Roman" w:cs="Times New Roman"/>
          <w:b/>
          <w:rtl w:val="0"/>
        </w:rPr>
        <w:t>netstat -g</w:t>
      </w:r>
      <w:r>
        <w:rPr>
          <w:rFonts w:ascii="Times New Roman" w:hAnsi="Times New Roman" w:eastAsia="Times New Roman" w:cs="Times New Roman"/>
          <w:rtl w:val="0"/>
        </w:rPr>
        <w:t>will display all multicast network subscribed by this host.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u w:val="single"/>
          <w:rtl w:val="0"/>
        </w:rPr>
        <w:t>nslookup</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If you know the IP address it will display hostname. To find all the IP addresses for a given domain name, the command nslookup is used. You must have a connection to the internet for this utility to be useful.</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E.g. </w:t>
      </w:r>
      <w:r>
        <w:rPr>
          <w:rFonts w:ascii="Times New Roman" w:hAnsi="Times New Roman" w:eastAsia="Times New Roman" w:cs="Times New Roman"/>
          <w:b/>
          <w:rtl w:val="0"/>
        </w:rPr>
        <w:t>nslookup blogger.com</w:t>
      </w:r>
      <w:r>
        <w:rPr>
          <w:rFonts w:ascii="Times New Roman" w:hAnsi="Times New Roman" w:eastAsia="Times New Roman" w:cs="Times New Roman"/>
          <w:b/>
          <w:rtl w:val="0"/>
        </w:rPr>
        <w:br w:type="textWrapping"/>
      </w:r>
      <w:r>
        <w:rPr>
          <w:rFonts w:ascii="Times New Roman" w:hAnsi="Times New Roman" w:eastAsia="Times New Roman" w:cs="Times New Roman"/>
          <w:b/>
          <w:rtl w:val="0"/>
        </w:rPr>
        <w:br w:type="textWrapping"/>
      </w:r>
      <w:r>
        <w:rPr>
          <w:rFonts w:ascii="Times New Roman" w:hAnsi="Times New Roman" w:eastAsia="Times New Roman" w:cs="Times New Roman"/>
          <w:rtl w:val="0"/>
        </w:rPr>
        <w:t>You can also use nslookup to</w:t>
      </w:r>
      <w:r>
        <w:fldChar w:fldCharType="begin"/>
      </w:r>
      <w:r>
        <w:instrText xml:space="preserve"> HYPERLINK "http://javarevisited.blogspot.com/2011/09/find-hostname-from-ip-address-to.html"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"http://javarevisited.blogspot.com/2011/09/find-hostname-from-ip-address-to.html" \h </w:instrText>
      </w:r>
      <w:r>
        <w:fldChar w:fldCharType="separate"/>
      </w:r>
      <w:r>
        <w:rPr>
          <w:rFonts w:ascii="Times New Roman" w:hAnsi="Times New Roman" w:eastAsia="Times New Roman" w:cs="Times New Roman"/>
          <w:color w:val="0000FF"/>
          <w:sz w:val="24"/>
          <w:szCs w:val="24"/>
          <w:u w:val="single"/>
          <w:rtl w:val="0"/>
        </w:rPr>
        <w:t>convert hostname to IP Address</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rtl w:val="0"/>
        </w:rPr>
        <w:t xml:space="preserve"> and from IP Address from hostname.</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u w:val="single"/>
          <w:rtl w:val="0"/>
        </w:rPr>
        <w:t>traceroute</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A handy utility to view the number of hops and response time to get to a remote system or web site is traceroute. Again you need an internet connection to make use of this tool.</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u w:val="single"/>
          <w:rtl w:val="0"/>
        </w:rPr>
        <w:t>finger</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View user information, displays a user’s login name, real name, terminal name and write status. this is pretty old unix command and rarely used now days.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u w:val="single"/>
          <w:rtl w:val="0"/>
        </w:rPr>
        <w:t>telnet</w:t>
      </w:r>
      <w:r>
        <w:rPr>
          <w:rFonts w:ascii="Times New Roman" w:hAnsi="Times New Roman" w:eastAsia="Times New Roman" w:cs="Times New Roman"/>
          <w:b/>
          <w:u w:val="single"/>
          <w:rtl w:val="0"/>
        </w:rPr>
        <w:br w:type="textWrapping"/>
      </w:r>
      <w:r>
        <w:rPr>
          <w:rFonts w:ascii="Times New Roman" w:hAnsi="Times New Roman" w:eastAsia="Times New Roman" w:cs="Times New Roman"/>
          <w:rtl w:val="0"/>
        </w:rPr>
        <w:t>Connects destination host via telnet protocol, if telnet connection establish on any port means connectivity between two hosts is working fine.</w:t>
      </w:r>
      <w:r>
        <w:rPr>
          <w:rFonts w:ascii="Times New Roman" w:hAnsi="Times New Roman" w:eastAsia="Times New Roman" w:cs="Times New Roman"/>
          <w:rtl w:val="0"/>
        </w:rPr>
        <w:br w:type="textWrapping"/>
      </w:r>
      <w:r>
        <w:rPr>
          <w:rFonts w:ascii="Times New Roman" w:hAnsi="Times New Roman" w:eastAsia="Times New Roman" w:cs="Times New Roman"/>
          <w:b/>
          <w:rtl w:val="0"/>
        </w:rPr>
        <w:t>telnet hostname port</w:t>
      </w:r>
      <w:r>
        <w:rPr>
          <w:rFonts w:ascii="Times New Roman" w:hAnsi="Times New Roman" w:eastAsia="Times New Roman" w:cs="Times New Roman"/>
          <w:rtl w:val="0"/>
        </w:rPr>
        <w:t xml:space="preserve">   will telnet hostname with the port specified. Normally it is used to see whether host is alive and network connection is fine or not.</w:t>
      </w:r>
    </w:p>
    <w:p>
      <w:pPr>
        <w:pStyle w:val="2"/>
        <w:keepNext w:val="0"/>
        <w:keepLines w:val="0"/>
        <w:ind w:right="1305"/>
        <w:jc w:val="both"/>
        <w:rPr>
          <w:rFonts w:ascii="Times New Roman" w:hAnsi="Times New Roman" w:eastAsia="Times New Roman" w:cs="Times New Roman"/>
          <w:sz w:val="24"/>
          <w:szCs w:val="24"/>
        </w:rPr>
      </w:pPr>
      <w:bookmarkStart w:id="7" w:name="_pz20jqy03zzr" w:colFirst="0" w:colLast="0"/>
    </w:p>
    <w:bookmarkEnd w:id="7"/>
    <w:p>
      <w:pPr>
        <w:pStyle w:val="2"/>
        <w:keepNext w:val="0"/>
        <w:keepLines w:val="0"/>
        <w:ind w:right="1305"/>
        <w:jc w:val="both"/>
        <w:rPr>
          <w:rFonts w:ascii="Times New Roman" w:hAnsi="Times New Roman" w:eastAsia="Times New Roman" w:cs="Times New Roman"/>
          <w:color w:val="0000FF"/>
          <w:sz w:val="24"/>
          <w:szCs w:val="24"/>
          <w:u w:val="single"/>
        </w:rPr>
      </w:pPr>
      <w:r>
        <w:fldChar w:fldCharType="begin"/>
      </w:r>
      <w:r>
        <w:instrText xml:space="preserve"> HYPERLINK "http://www.mfasil.com/2009/03/10-most-important-linux-networking.html" \h </w:instrText>
      </w:r>
      <w:r>
        <w:fldChar w:fldCharType="separate"/>
      </w:r>
      <w:r>
        <w:rPr>
          <w:rFonts w:ascii="Times New Roman" w:hAnsi="Times New Roman" w:eastAsia="Times New Roman" w:cs="Times New Roman"/>
          <w:color w:val="0000FF"/>
          <w:sz w:val="24"/>
          <w:szCs w:val="24"/>
          <w:u w:val="single"/>
          <w:rtl w:val="0"/>
        </w:rPr>
        <w:t>10 Most important linux networking commands</w:t>
      </w:r>
      <w:r>
        <w:rPr>
          <w:rFonts w:ascii="Times New Roman" w:hAnsi="Times New Roman" w:eastAsia="Times New Roman" w:cs="Times New Roman"/>
          <w:color w:val="0000FF"/>
          <w:sz w:val="24"/>
          <w:szCs w:val="24"/>
          <w:u w:val="single"/>
          <w:rtl w:val="0"/>
        </w:rPr>
        <w:fldChar w:fldCharType="end"/>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Linux is most powerful operating system which often needs to use</w:t>
      </w:r>
      <w:r>
        <w:fldChar w:fldCharType="begin"/>
      </w:r>
      <w:r>
        <w:instrText xml:space="preserve"> HYPERLINK "http://smashtech.blogspot.com/2008/08/linux-commands-hardware-informations.html"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"http://smashtech.blogspot.com/2008/08/linux-commands-hardware-informations.html" \h </w:instrText>
      </w:r>
      <w:r>
        <w:fldChar w:fldCharType="separate"/>
      </w:r>
      <w:r>
        <w:rPr>
          <w:rFonts w:ascii="Times New Roman" w:hAnsi="Times New Roman" w:eastAsia="Times New Roman" w:cs="Times New Roman"/>
          <w:color w:val="0000FF"/>
          <w:sz w:val="24"/>
          <w:szCs w:val="24"/>
          <w:u w:val="single"/>
          <w:rtl w:val="0"/>
        </w:rPr>
        <w:t>commands</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rtl w:val="0"/>
        </w:rPr>
        <w:t xml:space="preserve"> to explore it effectively.Some of the commands are restricted to normal user groups as they are powerful and has more functionality involved in it.Here we summarized most interesting and useful networking commands which every linux user are supposed to be familiar with it.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1.Arp</w:t>
      </w:r>
      <w:r>
        <w:rPr>
          <w:rFonts w:ascii="Times New Roman" w:hAnsi="Times New Roman" w:eastAsia="Times New Roman" w:cs="Times New Roman"/>
          <w:rtl w:val="0"/>
        </w:rPr>
        <w:t xml:space="preserve">  manipulates the kernel’s ARP cache in various ways.  The primary options are clearing an address mapping entry and manually setting up one.  For debugging purposes, the arp program also allows a complete dump of the ARP cache.ARP displays the IP address assigned to particular ETH card and mac address</w:t>
      </w:r>
    </w:p>
    <w:tbl>
      <w:tblPr>
        <w:tblStyle w:val="29"/>
        <w:tblW w:w="873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87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05" w:hRule="atLeast"/>
        </w:trPr>
        <w:tc>
          <w:tcPr>
            <w:tcBorders>
              <w:top w:val="single" w:color="000000" w:sz="6" w:space="0"/>
              <w:left w:val="nil"/>
              <w:bottom w:val="single" w:color="000000" w:sz="6" w:space="0"/>
              <w:right w:val="nil"/>
            </w:tcBorders>
            <w:tcMar>
              <w:top w:w="100" w:type="dxa"/>
              <w:left w:w="100" w:type="dxa"/>
              <w:bottom w:w="100" w:type="dxa"/>
              <w:right w:w="100" w:type="dxa"/>
            </w:tcMar>
            <w:vAlign w:val="top"/>
          </w:tcPr>
          <w:p>
            <w:pPr>
              <w:spacing w:before="240" w:after="240"/>
              <w:ind w:left="-40" w:firstLine="0"/>
              <w:rPr>
                <w:rFonts w:ascii="Times New Roman" w:hAnsi="Times New Roman" w:eastAsia="Times New Roman" w:cs="Times New Roman"/>
              </w:rPr>
            </w:pPr>
            <w:r>
              <w:rPr>
                <w:rFonts w:ascii="Times New Roman" w:hAnsi="Times New Roman" w:eastAsia="Times New Roman" w:cs="Times New Roman"/>
                <w:rtl w:val="0"/>
              </w:rPr>
              <w:t>[fasil@smashtech]# arp</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Address              </w:t>
            </w:r>
            <w:r>
              <w:rPr>
                <w:rFonts w:ascii="Times New Roman" w:hAnsi="Times New Roman" w:eastAsia="Times New Roman" w:cs="Times New Roman"/>
                <w:rtl w:val="0"/>
              </w:rPr>
              <w:tab/>
            </w:r>
            <w:r>
              <w:rPr>
                <w:rFonts w:ascii="Times New Roman" w:hAnsi="Times New Roman" w:eastAsia="Times New Roman" w:cs="Times New Roman"/>
                <w:rtl w:val="0"/>
              </w:rPr>
              <w:t xml:space="preserve">HWtype  HWaddress       </w:t>
            </w:r>
            <w:r>
              <w:rPr>
                <w:rFonts w:ascii="Times New Roman" w:hAnsi="Times New Roman" w:eastAsia="Times New Roman" w:cs="Times New Roman"/>
                <w:rtl w:val="0"/>
              </w:rPr>
              <w:tab/>
            </w:r>
            <w:r>
              <w:rPr>
                <w:rFonts w:ascii="Times New Roman" w:hAnsi="Times New Roman" w:eastAsia="Times New Roman" w:cs="Times New Roman"/>
                <w:rtl w:val="0"/>
              </w:rPr>
              <w:t xml:space="preserve">Flags Mask        </w:t>
            </w:r>
            <w:r>
              <w:rPr>
                <w:rFonts w:ascii="Times New Roman" w:hAnsi="Times New Roman" w:eastAsia="Times New Roman" w:cs="Times New Roman"/>
                <w:rtl w:val="0"/>
              </w:rPr>
              <w:tab/>
            </w:r>
            <w:r>
              <w:rPr>
                <w:rFonts w:ascii="Times New Roman" w:hAnsi="Times New Roman" w:eastAsia="Times New Roman" w:cs="Times New Roman"/>
                <w:rtl w:val="0"/>
              </w:rPr>
              <w:t>Iface</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59.36.13.1          </w:t>
            </w:r>
            <w:r>
              <w:rPr>
                <w:rFonts w:ascii="Times New Roman" w:hAnsi="Times New Roman" w:eastAsia="Times New Roman" w:cs="Times New Roman"/>
                <w:rtl w:val="0"/>
              </w:rPr>
              <w:tab/>
            </w:r>
            <w:r>
              <w:rPr>
                <w:rFonts w:ascii="Times New Roman" w:hAnsi="Times New Roman" w:eastAsia="Times New Roman" w:cs="Times New Roman"/>
                <w:rtl w:val="0"/>
              </w:rPr>
              <w:t xml:space="preserve">ether       C                    </w:t>
            </w:r>
            <w:r>
              <w:rPr>
                <w:rFonts w:ascii="Times New Roman" w:hAnsi="Times New Roman" w:eastAsia="Times New Roman" w:cs="Times New Roman"/>
                <w:rtl w:val="0"/>
              </w:rPr>
              <w:tab/>
            </w:r>
            <w:r>
              <w:rPr>
                <w:rFonts w:ascii="Times New Roman" w:hAnsi="Times New Roman" w:eastAsia="Times New Roman" w:cs="Times New Roman"/>
                <w:rtl w:val="0"/>
              </w:rPr>
              <w:t>eth0</w:t>
            </w:r>
          </w:p>
        </w:tc>
      </w:tr>
    </w:tbl>
    <w:p>
      <w:pPr>
        <w:spacing w:before="240" w:after="240"/>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b/>
          <w:rtl w:val="0"/>
        </w:rPr>
        <w:t>2.Ifconfig</w:t>
      </w:r>
      <w:r>
        <w:rPr>
          <w:rFonts w:ascii="Times New Roman" w:hAnsi="Times New Roman" w:eastAsia="Times New Roman" w:cs="Times New Roman"/>
          <w:rtl w:val="0"/>
        </w:rPr>
        <w:t xml:space="preserve"> is used to configure the network interfaces.  Normally we use this command to check the IP address assigned to the system.It is used at boot time to set up interfaces as necessary.  After that, it is usually only needed when debugging or when system tuning is needed.</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[fasil@smashtech~]#/sbin/ifconfig</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eth0 </w:t>
      </w:r>
      <w:r>
        <w:rPr>
          <w:rFonts w:ascii="Times New Roman" w:hAnsi="Times New Roman" w:eastAsia="Times New Roman" w:cs="Times New Roman"/>
          <w:rtl w:val="0"/>
        </w:rPr>
        <w:tab/>
      </w:r>
      <w:r>
        <w:rPr>
          <w:rFonts w:ascii="Times New Roman" w:hAnsi="Times New Roman" w:eastAsia="Times New Roman" w:cs="Times New Roman"/>
          <w:rtl w:val="0"/>
        </w:rPr>
        <w:t>UP BROADCAST RUNNING MULTICAST  MTU:1500  Metric:1</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RX packets:126341 errors:0 dropped:0 overruns:0 frame:0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TX packets:44441 errors:0 dropped:0 overruns:0 carrier:0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collisions:0 txqueuelen:1000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br w:type="textWrapping"/>
      </w:r>
      <w:r>
        <w:rPr>
          <w:rFonts w:ascii="Times New Roman" w:hAnsi="Times New Roman" w:eastAsia="Times New Roman" w:cs="Times New Roman"/>
          <w:b/>
          <w:rtl w:val="0"/>
        </w:rPr>
        <w:t xml:space="preserve">3. Netstat </w:t>
      </w:r>
      <w:r>
        <w:rPr>
          <w:rFonts w:ascii="Times New Roman" w:hAnsi="Times New Roman" w:eastAsia="Times New Roman" w:cs="Times New Roman"/>
          <w:rtl w:val="0"/>
        </w:rPr>
        <w:t xml:space="preserve"> prints information about the networking subsystem.  The type of information which is usually printed  by netstat are Print  network connections, routing tables, interface statistics, masquerade connections, and multicast.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 ~]# netstat</w:t>
      </w:r>
      <w:r>
        <w:rPr>
          <w:rFonts w:ascii="Times New Roman" w:hAnsi="Times New Roman" w:eastAsia="Times New Roman" w:cs="Times New Roman"/>
          <w:rtl w:val="0"/>
        </w:rPr>
        <w:br w:type="textWrapping"/>
      </w:r>
      <w:r>
        <w:rPr>
          <w:rFonts w:ascii="Times New Roman" w:hAnsi="Times New Roman" w:eastAsia="Times New Roman" w:cs="Times New Roman"/>
          <w:rtl w:val="0"/>
        </w:rPr>
        <w:t>Active Internet connections (w/o servers)</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Proto Recv-Q Send-Q Local Address           </w:t>
      </w:r>
      <w:r>
        <w:rPr>
          <w:rFonts w:ascii="Times New Roman" w:hAnsi="Times New Roman" w:eastAsia="Times New Roman" w:cs="Times New Roman"/>
          <w:rtl w:val="0"/>
        </w:rPr>
        <w:tab/>
      </w:r>
      <w:r>
        <w:rPr>
          <w:rFonts w:ascii="Times New Roman" w:hAnsi="Times New Roman" w:eastAsia="Times New Roman" w:cs="Times New Roman"/>
          <w:rtl w:val="0"/>
        </w:rPr>
        <w:t xml:space="preserve">Foreign Address         </w:t>
      </w:r>
      <w:r>
        <w:rPr>
          <w:rFonts w:ascii="Times New Roman" w:hAnsi="Times New Roman" w:eastAsia="Times New Roman" w:cs="Times New Roman"/>
          <w:rtl w:val="0"/>
        </w:rPr>
        <w:tab/>
      </w:r>
      <w:r>
        <w:rPr>
          <w:rFonts w:ascii="Times New Roman" w:hAnsi="Times New Roman" w:eastAsia="Times New Roman" w:cs="Times New Roman"/>
          <w:rtl w:val="0"/>
        </w:rPr>
        <w:t>State</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tcp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 xml:space="preserve">.230.87:https       </w:t>
      </w:r>
      <w:r>
        <w:rPr>
          <w:rFonts w:ascii="Times New Roman" w:hAnsi="Times New Roman" w:eastAsia="Times New Roman" w:cs="Times New Roman"/>
          <w:rtl w:val="0"/>
        </w:rPr>
        <w:tab/>
      </w:r>
      <w:r>
        <w:rPr>
          <w:rFonts w:ascii="Times New Roman" w:hAnsi="Times New Roman" w:eastAsia="Times New Roman" w:cs="Times New Roman"/>
          <w:rtl w:val="0"/>
        </w:rPr>
        <w:t>ESTABLISHED</w:t>
      </w:r>
      <w:r>
        <w:rPr>
          <w:rFonts w:ascii="Times New Roman" w:hAnsi="Times New Roman" w:eastAsia="Times New Roman" w:cs="Times New Roman"/>
          <w:rtl w:val="0"/>
        </w:rPr>
        <w:br w:type="textWrapping"/>
      </w:r>
      <w:r>
        <w:rPr>
          <w:rFonts w:ascii="Times New Roman" w:hAnsi="Times New Roman" w:eastAsia="Times New Roman" w:cs="Times New Roman"/>
          <w:rtl w:val="0"/>
        </w:rPr>
        <w:t>Active UNIX domain sockets (w/o servers)</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Proto RefCnt Flags   </w:t>
      </w:r>
      <w:r>
        <w:rPr>
          <w:rFonts w:ascii="Times New Roman" w:hAnsi="Times New Roman" w:eastAsia="Times New Roman" w:cs="Times New Roman"/>
          <w:rtl w:val="0"/>
        </w:rPr>
        <w:tab/>
      </w:r>
      <w:r>
        <w:rPr>
          <w:rFonts w:ascii="Times New Roman" w:hAnsi="Times New Roman" w:eastAsia="Times New Roman" w:cs="Times New Roman"/>
          <w:rtl w:val="0"/>
        </w:rPr>
        <w:t xml:space="preserve">Type   </w:t>
      </w:r>
      <w:r>
        <w:rPr>
          <w:rFonts w:ascii="Times New Roman" w:hAnsi="Times New Roman" w:eastAsia="Times New Roman" w:cs="Times New Roman"/>
          <w:rtl w:val="0"/>
        </w:rPr>
        <w:tab/>
      </w:r>
      <w:r>
        <w:rPr>
          <w:rFonts w:ascii="Times New Roman" w:hAnsi="Times New Roman" w:eastAsia="Times New Roman" w:cs="Times New Roman"/>
          <w:rtl w:val="0"/>
        </w:rPr>
        <w:t xml:space="preserve">State     </w:t>
      </w:r>
      <w:r>
        <w:rPr>
          <w:rFonts w:ascii="Times New Roman" w:hAnsi="Times New Roman" w:eastAsia="Times New Roman" w:cs="Times New Roman"/>
          <w:rtl w:val="0"/>
        </w:rPr>
        <w:tab/>
      </w:r>
      <w:r>
        <w:rPr>
          <w:rFonts w:ascii="Times New Roman" w:hAnsi="Times New Roman" w:eastAsia="Times New Roman" w:cs="Times New Roman"/>
          <w:rtl w:val="0"/>
        </w:rPr>
        <w:t>I-Node Path</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10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DGRAM                </w:t>
      </w:r>
      <w:r>
        <w:rPr>
          <w:rFonts w:ascii="Times New Roman" w:hAnsi="Times New Roman" w:eastAsia="Times New Roman" w:cs="Times New Roman"/>
          <w:rtl w:val="0"/>
        </w:rPr>
        <w:tab/>
      </w:r>
      <w:r>
        <w:rPr>
          <w:rFonts w:ascii="Times New Roman" w:hAnsi="Times New Roman" w:eastAsia="Times New Roman" w:cs="Times New Roman"/>
          <w:rtl w:val="0"/>
        </w:rPr>
        <w:t>4970   /dev/log</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2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DGRAM                </w:t>
      </w:r>
      <w:r>
        <w:rPr>
          <w:rFonts w:ascii="Times New Roman" w:hAnsi="Times New Roman" w:eastAsia="Times New Roman" w:cs="Times New Roman"/>
          <w:rtl w:val="0"/>
        </w:rPr>
        <w:tab/>
      </w:r>
      <w:r>
        <w:rPr>
          <w:rFonts w:ascii="Times New Roman" w:hAnsi="Times New Roman" w:eastAsia="Times New Roman" w:cs="Times New Roman"/>
          <w:rtl w:val="0"/>
        </w:rPr>
        <w:t>6625   @/var/run/hal/hotplug_socket</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2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DGRAM                </w:t>
      </w:r>
      <w:r>
        <w:rPr>
          <w:rFonts w:ascii="Times New Roman" w:hAnsi="Times New Roman" w:eastAsia="Times New Roman" w:cs="Times New Roman"/>
          <w:rtl w:val="0"/>
        </w:rPr>
        <w:tab/>
      </w:r>
      <w:r>
        <w:rPr>
          <w:rFonts w:ascii="Times New Roman" w:hAnsi="Times New Roman" w:eastAsia="Times New Roman" w:cs="Times New Roman"/>
          <w:rtl w:val="0"/>
        </w:rPr>
        <w:t>2952   @udevd</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2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DGRAM                </w:t>
      </w:r>
      <w:r>
        <w:rPr>
          <w:rFonts w:ascii="Times New Roman" w:hAnsi="Times New Roman" w:eastAsia="Times New Roman" w:cs="Times New Roman"/>
          <w:rtl w:val="0"/>
        </w:rPr>
        <w:tab/>
      </w:r>
      <w:r>
        <w:rPr>
          <w:rFonts w:ascii="Times New Roman" w:hAnsi="Times New Roman" w:eastAsia="Times New Roman" w:cs="Times New Roman"/>
          <w:rtl w:val="0"/>
        </w:rPr>
        <w:t>100564</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3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STREAM </w:t>
      </w:r>
      <w:r>
        <w:rPr>
          <w:rFonts w:ascii="Times New Roman" w:hAnsi="Times New Roman" w:eastAsia="Times New Roman" w:cs="Times New Roman"/>
          <w:rtl w:val="0"/>
        </w:rPr>
        <w:tab/>
      </w:r>
      <w:r>
        <w:rPr>
          <w:rFonts w:ascii="Times New Roman" w:hAnsi="Times New Roman" w:eastAsia="Times New Roman" w:cs="Times New Roman"/>
          <w:rtl w:val="0"/>
        </w:rPr>
        <w:t xml:space="preserve">CONNECTED </w:t>
      </w:r>
      <w:r>
        <w:rPr>
          <w:rFonts w:ascii="Times New Roman" w:hAnsi="Times New Roman" w:eastAsia="Times New Roman" w:cs="Times New Roman"/>
          <w:rtl w:val="0"/>
        </w:rPr>
        <w:tab/>
      </w:r>
      <w:r>
        <w:rPr>
          <w:rFonts w:ascii="Times New Roman" w:hAnsi="Times New Roman" w:eastAsia="Times New Roman" w:cs="Times New Roman"/>
          <w:rtl w:val="0"/>
        </w:rPr>
        <w:t>62438  /tmp/.X11-unix/X0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3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STREAM </w:t>
      </w:r>
      <w:r>
        <w:rPr>
          <w:rFonts w:ascii="Times New Roman" w:hAnsi="Times New Roman" w:eastAsia="Times New Roman" w:cs="Times New Roman"/>
          <w:rtl w:val="0"/>
        </w:rPr>
        <w:tab/>
      </w:r>
      <w:r>
        <w:rPr>
          <w:rFonts w:ascii="Times New Roman" w:hAnsi="Times New Roman" w:eastAsia="Times New Roman" w:cs="Times New Roman"/>
          <w:rtl w:val="0"/>
        </w:rPr>
        <w:t xml:space="preserve">CONNECTED </w:t>
      </w:r>
      <w:r>
        <w:rPr>
          <w:rFonts w:ascii="Times New Roman" w:hAnsi="Times New Roman" w:eastAsia="Times New Roman" w:cs="Times New Roman"/>
          <w:rtl w:val="0"/>
        </w:rPr>
        <w:tab/>
      </w:r>
      <w:r>
        <w:rPr>
          <w:rFonts w:ascii="Times New Roman" w:hAnsi="Times New Roman" w:eastAsia="Times New Roman" w:cs="Times New Roman"/>
          <w:rtl w:val="0"/>
        </w:rPr>
        <w:t>62437</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3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STREAM </w:t>
      </w:r>
      <w:r>
        <w:rPr>
          <w:rFonts w:ascii="Times New Roman" w:hAnsi="Times New Roman" w:eastAsia="Times New Roman" w:cs="Times New Roman"/>
          <w:rtl w:val="0"/>
        </w:rPr>
        <w:tab/>
      </w:r>
      <w:r>
        <w:rPr>
          <w:rFonts w:ascii="Times New Roman" w:hAnsi="Times New Roman" w:eastAsia="Times New Roman" w:cs="Times New Roman"/>
          <w:rtl w:val="0"/>
        </w:rPr>
        <w:t xml:space="preserve">CONNECTED </w:t>
      </w:r>
      <w:r>
        <w:rPr>
          <w:rFonts w:ascii="Times New Roman" w:hAnsi="Times New Roman" w:eastAsia="Times New Roman" w:cs="Times New Roman"/>
          <w:rtl w:val="0"/>
        </w:rPr>
        <w:tab/>
      </w:r>
      <w:r>
        <w:rPr>
          <w:rFonts w:ascii="Times New Roman" w:hAnsi="Times New Roman" w:eastAsia="Times New Roman" w:cs="Times New Roman"/>
          <w:rtl w:val="0"/>
        </w:rPr>
        <w:t>10271  @/tmp/fam-root-</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3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STREAM </w:t>
      </w:r>
      <w:r>
        <w:rPr>
          <w:rFonts w:ascii="Times New Roman" w:hAnsi="Times New Roman" w:eastAsia="Times New Roman" w:cs="Times New Roman"/>
          <w:rtl w:val="0"/>
        </w:rPr>
        <w:tab/>
      </w:r>
      <w:r>
        <w:rPr>
          <w:rFonts w:ascii="Times New Roman" w:hAnsi="Times New Roman" w:eastAsia="Times New Roman" w:cs="Times New Roman"/>
          <w:rtl w:val="0"/>
        </w:rPr>
        <w:t xml:space="preserve">CONNECTED </w:t>
      </w:r>
      <w:r>
        <w:rPr>
          <w:rFonts w:ascii="Times New Roman" w:hAnsi="Times New Roman" w:eastAsia="Times New Roman" w:cs="Times New Roman"/>
          <w:rtl w:val="0"/>
        </w:rPr>
        <w:tab/>
      </w:r>
      <w:r>
        <w:rPr>
          <w:rFonts w:ascii="Times New Roman" w:hAnsi="Times New Roman" w:eastAsia="Times New Roman" w:cs="Times New Roman"/>
          <w:rtl w:val="0"/>
        </w:rPr>
        <w:t>10270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3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STREAM </w:t>
      </w:r>
      <w:r>
        <w:rPr>
          <w:rFonts w:ascii="Times New Roman" w:hAnsi="Times New Roman" w:eastAsia="Times New Roman" w:cs="Times New Roman"/>
          <w:rtl w:val="0"/>
        </w:rPr>
        <w:tab/>
      </w:r>
      <w:r>
        <w:rPr>
          <w:rFonts w:ascii="Times New Roman" w:hAnsi="Times New Roman" w:eastAsia="Times New Roman" w:cs="Times New Roman"/>
          <w:rtl w:val="0"/>
        </w:rPr>
        <w:t xml:space="preserve">CONNECTED </w:t>
      </w:r>
      <w:r>
        <w:rPr>
          <w:rFonts w:ascii="Times New Roman" w:hAnsi="Times New Roman" w:eastAsia="Times New Roman" w:cs="Times New Roman"/>
          <w:rtl w:val="0"/>
        </w:rPr>
        <w:tab/>
      </w:r>
      <w:r>
        <w:rPr>
          <w:rFonts w:ascii="Times New Roman" w:hAnsi="Times New Roman" w:eastAsia="Times New Roman" w:cs="Times New Roman"/>
          <w:rtl w:val="0"/>
        </w:rPr>
        <w:t>9276</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unix  3  </w:t>
      </w:r>
      <w:r>
        <w:rPr>
          <w:rFonts w:ascii="Times New Roman" w:hAnsi="Times New Roman" w:eastAsia="Times New Roman" w:cs="Times New Roman"/>
          <w:rtl w:val="0"/>
        </w:rPr>
        <w:tab/>
      </w:r>
      <w:r>
        <w:rPr>
          <w:rFonts w:ascii="Times New Roman" w:hAnsi="Times New Roman" w:eastAsia="Times New Roman" w:cs="Times New Roman"/>
          <w:rtl w:val="0"/>
        </w:rPr>
        <w:t xml:space="preserve">[ ]     </w:t>
      </w:r>
      <w:r>
        <w:rPr>
          <w:rFonts w:ascii="Times New Roman" w:hAnsi="Times New Roman" w:eastAsia="Times New Roman" w:cs="Times New Roman"/>
          <w:rtl w:val="0"/>
        </w:rPr>
        <w:tab/>
      </w:r>
      <w:r>
        <w:rPr>
          <w:rFonts w:ascii="Times New Roman" w:hAnsi="Times New Roman" w:eastAsia="Times New Roman" w:cs="Times New Roman"/>
          <w:rtl w:val="0"/>
        </w:rPr>
        <w:t xml:space="preserve">STREAM </w:t>
      </w:r>
      <w:r>
        <w:rPr>
          <w:rFonts w:ascii="Times New Roman" w:hAnsi="Times New Roman" w:eastAsia="Times New Roman" w:cs="Times New Roman"/>
          <w:rtl w:val="0"/>
        </w:rPr>
        <w:tab/>
      </w:r>
      <w:r>
        <w:rPr>
          <w:rFonts w:ascii="Times New Roman" w:hAnsi="Times New Roman" w:eastAsia="Times New Roman" w:cs="Times New Roman"/>
          <w:rtl w:val="0"/>
        </w:rPr>
        <w:t xml:space="preserve">CONNECTED </w:t>
      </w:r>
      <w:r>
        <w:rPr>
          <w:rFonts w:ascii="Times New Roman" w:hAnsi="Times New Roman" w:eastAsia="Times New Roman" w:cs="Times New Roman"/>
          <w:rtl w:val="0"/>
        </w:rPr>
        <w:tab/>
      </w:r>
      <w:r>
        <w:rPr>
          <w:rFonts w:ascii="Times New Roman" w:hAnsi="Times New Roman" w:eastAsia="Times New Roman" w:cs="Times New Roman"/>
          <w:rtl w:val="0"/>
        </w:rPr>
        <w:t>9275</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4.ping</w:t>
      </w:r>
      <w:r>
        <w:rPr>
          <w:rFonts w:ascii="Times New Roman" w:hAnsi="Times New Roman" w:eastAsia="Times New Roman" w:cs="Times New Roman"/>
          <w:rtl w:val="0"/>
        </w:rPr>
        <w:t xml:space="preserve"> command is used to check the connectivity of a system to a network.Whenever there is problem in network connectivity we use ping to ensure the system is connected to network.</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[root@smashtech ~]# ping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PING google.com (74.125.45.100) 56(84) bytes of data.</w:t>
      </w:r>
      <w:r>
        <w:rPr>
          <w:rFonts w:ascii="Times New Roman" w:hAnsi="Times New Roman" w:eastAsia="Times New Roman" w:cs="Times New Roman"/>
          <w:rtl w:val="0"/>
        </w:rPr>
        <w:br w:type="textWrapping"/>
      </w:r>
      <w:r>
        <w:rPr>
          <w:rFonts w:ascii="Times New Roman" w:hAnsi="Times New Roman" w:eastAsia="Times New Roman" w:cs="Times New Roman"/>
          <w:rtl w:val="0"/>
        </w:rPr>
        <w:t>64 bytes from yx-in-f100.google.com (74.125.45.100): icmp_seq=0 ttl=241 time=295 ms</w:t>
      </w:r>
      <w:r>
        <w:rPr>
          <w:rFonts w:ascii="Times New Roman" w:hAnsi="Times New Roman" w:eastAsia="Times New Roman" w:cs="Times New Roman"/>
          <w:rtl w:val="0"/>
        </w:rPr>
        <w:br w:type="textWrapping"/>
      </w:r>
      <w:r>
        <w:rPr>
          <w:rFonts w:ascii="Times New Roman" w:hAnsi="Times New Roman" w:eastAsia="Times New Roman" w:cs="Times New Roman"/>
          <w:rtl w:val="0"/>
        </w:rPr>
        <w:t>64 bytes from yx-in-f100.google.com (74.125.45.100): icmp_seq=1 ttl=241 time=277 ms</w:t>
      </w:r>
      <w:r>
        <w:rPr>
          <w:rFonts w:ascii="Times New Roman" w:hAnsi="Times New Roman" w:eastAsia="Times New Roman" w:cs="Times New Roman"/>
          <w:rtl w:val="0"/>
        </w:rPr>
        <w:br w:type="textWrapping"/>
      </w:r>
      <w:r>
        <w:rPr>
          <w:rFonts w:ascii="Times New Roman" w:hAnsi="Times New Roman" w:eastAsia="Times New Roman" w:cs="Times New Roman"/>
          <w:rtl w:val="0"/>
        </w:rPr>
        <w:t>64 bytes from yx-in-f100.google.com (74.125.45.100): icmp_seq=2 ttl=241 time=277 ms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google.com ping statistics ---</w:t>
      </w:r>
      <w:r>
        <w:rPr>
          <w:rFonts w:ascii="Times New Roman" w:hAnsi="Times New Roman" w:eastAsia="Times New Roman" w:cs="Times New Roman"/>
          <w:rtl w:val="0"/>
        </w:rPr>
        <w:br w:type="textWrapping"/>
      </w:r>
      <w:r>
        <w:rPr>
          <w:rFonts w:ascii="Times New Roman" w:hAnsi="Times New Roman" w:eastAsia="Times New Roman" w:cs="Times New Roman"/>
          <w:rtl w:val="0"/>
        </w:rPr>
        <w:t>3 packets transmitted, 3 received, 0% packet loss, time 6332ms</w:t>
      </w:r>
      <w:r>
        <w:rPr>
          <w:rFonts w:ascii="Times New Roman" w:hAnsi="Times New Roman" w:eastAsia="Times New Roman" w:cs="Times New Roman"/>
          <w:rtl w:val="0"/>
        </w:rPr>
        <w:br w:type="textWrapping"/>
      </w:r>
      <w:r>
        <w:rPr>
          <w:rFonts w:ascii="Times New Roman" w:hAnsi="Times New Roman" w:eastAsia="Times New Roman" w:cs="Times New Roman"/>
          <w:rtl w:val="0"/>
        </w:rPr>
        <w:t>rtt min/avg/max/mdev = 277.041/283.387/295.903/8.860 ms, pipe 2</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 xml:space="preserve">5.Nslookup </w:t>
      </w:r>
      <w:r>
        <w:rPr>
          <w:rFonts w:ascii="Times New Roman" w:hAnsi="Times New Roman" w:eastAsia="Times New Roman" w:cs="Times New Roman"/>
          <w:rtl w:val="0"/>
        </w:rPr>
        <w:t xml:space="preserve"> is  a program to query Internet domain name servers. Nslookup has two modes: interactive and non-interactive. Interactive mode allows the user to query name servers for information about various hosts and domains or  to print  a  list  of hosts in a domain. Non-interactive mode is used to print just the name and requested information for a host or domain.</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 ~]# nslookup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Server:     </w:t>
      </w:r>
      <w:r>
        <w:rPr>
          <w:rFonts w:ascii="Times New Roman" w:hAnsi="Times New Roman" w:eastAsia="Times New Roman" w:cs="Times New Roman"/>
          <w:rtl w:val="0"/>
        </w:rPr>
        <w:tab/>
      </w:r>
      <w:r>
        <w:rPr>
          <w:rFonts w:ascii="Times New Roman" w:hAnsi="Times New Roman" w:eastAsia="Times New Roman" w:cs="Times New Roman"/>
          <w:rtl w:val="0"/>
        </w:rPr>
        <w:t>server ip</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Address:   </w:t>
      </w:r>
      <w:r>
        <w:rPr>
          <w:rFonts w:ascii="Times New Roman" w:hAnsi="Times New Roman" w:eastAsia="Times New Roman" w:cs="Times New Roman"/>
          <w:rtl w:val="0"/>
        </w:rPr>
        <w:tab/>
      </w:r>
      <w:r>
        <w:rPr>
          <w:rFonts w:ascii="Times New Roman" w:hAnsi="Times New Roman" w:eastAsia="Times New Roman" w:cs="Times New Roman"/>
          <w:rtl w:val="0"/>
        </w:rPr>
        <w:t>gateway ip 3</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Non-authoritative answer:</w:t>
      </w:r>
      <w:r>
        <w:rPr>
          <w:rFonts w:ascii="Times New Roman" w:hAnsi="Times New Roman" w:eastAsia="Times New Roman" w:cs="Times New Roman"/>
          <w:rtl w:val="0"/>
        </w:rPr>
        <w:br w:type="textWrapping"/>
      </w:r>
      <w:r>
        <w:rPr>
          <w:rFonts w:ascii="Times New Roman" w:hAnsi="Times New Roman" w:eastAsia="Times New Roman" w:cs="Times New Roman"/>
          <w:rtl w:val="0"/>
        </w:rPr>
        <w:t>Name: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Address: 209.85.171.100</w:t>
      </w:r>
      <w:r>
        <w:rPr>
          <w:rFonts w:ascii="Times New Roman" w:hAnsi="Times New Roman" w:eastAsia="Times New Roman" w:cs="Times New Roman"/>
          <w:rtl w:val="0"/>
        </w:rPr>
        <w:br w:type="textWrapping"/>
      </w:r>
      <w:r>
        <w:rPr>
          <w:rFonts w:ascii="Times New Roman" w:hAnsi="Times New Roman" w:eastAsia="Times New Roman" w:cs="Times New Roman"/>
          <w:rtl w:val="0"/>
        </w:rPr>
        <w:t>Name: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Address: 74.125.45.100</w:t>
      </w:r>
      <w:r>
        <w:rPr>
          <w:rFonts w:ascii="Times New Roman" w:hAnsi="Times New Roman" w:eastAsia="Times New Roman" w:cs="Times New Roman"/>
          <w:rtl w:val="0"/>
        </w:rPr>
        <w:br w:type="textWrapping"/>
      </w:r>
      <w:r>
        <w:rPr>
          <w:rFonts w:ascii="Times New Roman" w:hAnsi="Times New Roman" w:eastAsia="Times New Roman" w:cs="Times New Roman"/>
          <w:rtl w:val="0"/>
        </w:rPr>
        <w:t>Name: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Address: 74.125.67.100</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6. dig</w:t>
      </w:r>
      <w:r>
        <w:rPr>
          <w:rFonts w:ascii="Times New Roman" w:hAnsi="Times New Roman" w:eastAsia="Times New Roman" w:cs="Times New Roman"/>
          <w:rtl w:val="0"/>
        </w:rPr>
        <w:t xml:space="preserve">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 and clarity of output. Other lookup tools tend to have less functionality than dig.</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 ~]# dig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&lt;&lt;&gt;&gt; DiG 9.2.4 &lt;&lt;&gt;&gt;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 global options:  printcmd</w:t>
      </w:r>
      <w:r>
        <w:rPr>
          <w:rFonts w:ascii="Times New Roman" w:hAnsi="Times New Roman" w:eastAsia="Times New Roman" w:cs="Times New Roman"/>
          <w:rtl w:val="0"/>
        </w:rPr>
        <w:br w:type="textWrapping"/>
      </w:r>
      <w:r>
        <w:rPr>
          <w:rFonts w:ascii="Times New Roman" w:hAnsi="Times New Roman" w:eastAsia="Times New Roman" w:cs="Times New Roman"/>
          <w:rtl w:val="0"/>
        </w:rPr>
        <w:t>;; Got answer:</w:t>
      </w:r>
      <w:r>
        <w:rPr>
          <w:rFonts w:ascii="Times New Roman" w:hAnsi="Times New Roman" w:eastAsia="Times New Roman" w:cs="Times New Roman"/>
          <w:rtl w:val="0"/>
        </w:rPr>
        <w:br w:type="textWrapping"/>
      </w:r>
      <w:r>
        <w:rPr>
          <w:rFonts w:ascii="Times New Roman" w:hAnsi="Times New Roman" w:eastAsia="Times New Roman" w:cs="Times New Roman"/>
          <w:rtl w:val="0"/>
        </w:rPr>
        <w:t>;; -&gt;&gt;HEADER&lt;&lt;- opcode: QUERY, status: NOERROR, id: 4716</w:t>
      </w:r>
      <w:r>
        <w:rPr>
          <w:rFonts w:ascii="Times New Roman" w:hAnsi="Times New Roman" w:eastAsia="Times New Roman" w:cs="Times New Roman"/>
          <w:rtl w:val="0"/>
        </w:rPr>
        <w:br w:type="textWrapping"/>
      </w:r>
      <w:r>
        <w:rPr>
          <w:rFonts w:ascii="Times New Roman" w:hAnsi="Times New Roman" w:eastAsia="Times New Roman" w:cs="Times New Roman"/>
          <w:rtl w:val="0"/>
        </w:rPr>
        <w:t>;; flags: qr rd ra; QUERY: 1, ANSWER: 3, AUTHORITY: 4, ADDITIONAL: 4</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QUESTION SECTION:</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IN  </w:t>
      </w:r>
      <w:r>
        <w:rPr>
          <w:rFonts w:ascii="Times New Roman" w:hAnsi="Times New Roman" w:eastAsia="Times New Roman" w:cs="Times New Roman"/>
          <w:rtl w:val="0"/>
        </w:rPr>
        <w:tab/>
      </w:r>
      <w:r>
        <w:rPr>
          <w:rFonts w:ascii="Times New Roman" w:hAnsi="Times New Roman" w:eastAsia="Times New Roman" w:cs="Times New Roman"/>
          <w:rtl w:val="0"/>
        </w:rPr>
        <w:t>A</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ANSWER SECTION:</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122 </w:t>
      </w:r>
      <w:r>
        <w:rPr>
          <w:rFonts w:ascii="Times New Roman" w:hAnsi="Times New Roman" w:eastAsia="Times New Roman" w:cs="Times New Roman"/>
          <w:rtl w:val="0"/>
        </w:rPr>
        <w:tab/>
      </w:r>
      <w:r>
        <w:rPr>
          <w:rFonts w:ascii="Times New Roman" w:hAnsi="Times New Roman" w:eastAsia="Times New Roman" w:cs="Times New Roman"/>
          <w:rtl w:val="0"/>
        </w:rPr>
        <w:t xml:space="preserve">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74.125.45.100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122 </w:t>
      </w:r>
      <w:r>
        <w:rPr>
          <w:rFonts w:ascii="Times New Roman" w:hAnsi="Times New Roman" w:eastAsia="Times New Roman" w:cs="Times New Roman"/>
          <w:rtl w:val="0"/>
        </w:rPr>
        <w:tab/>
      </w:r>
      <w:r>
        <w:rPr>
          <w:rFonts w:ascii="Times New Roman" w:hAnsi="Times New Roman" w:eastAsia="Times New Roman" w:cs="Times New Roman"/>
          <w:rtl w:val="0"/>
        </w:rPr>
        <w:t xml:space="preserve">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74.125.67.100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122 </w:t>
      </w:r>
      <w:r>
        <w:rPr>
          <w:rFonts w:ascii="Times New Roman" w:hAnsi="Times New Roman" w:eastAsia="Times New Roman" w:cs="Times New Roman"/>
          <w:rtl w:val="0"/>
        </w:rPr>
        <w:tab/>
      </w:r>
      <w:r>
        <w:rPr>
          <w:rFonts w:ascii="Times New Roman" w:hAnsi="Times New Roman" w:eastAsia="Times New Roman" w:cs="Times New Roman"/>
          <w:rtl w:val="0"/>
        </w:rPr>
        <w:t xml:space="preserve">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209.85.171.100</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AUTHORITY SECTION:</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326567  IN  </w:t>
      </w:r>
      <w:r>
        <w:rPr>
          <w:rFonts w:ascii="Times New Roman" w:hAnsi="Times New Roman" w:eastAsia="Times New Roman" w:cs="Times New Roman"/>
          <w:rtl w:val="0"/>
        </w:rPr>
        <w:tab/>
      </w:r>
      <w:r>
        <w:rPr>
          <w:rFonts w:ascii="Times New Roman" w:hAnsi="Times New Roman" w:eastAsia="Times New Roman" w:cs="Times New Roman"/>
          <w:rtl w:val="0"/>
        </w:rPr>
        <w:t xml:space="preserve">NS  </w:t>
      </w:r>
      <w:r>
        <w:rPr>
          <w:rFonts w:ascii="Times New Roman" w:hAnsi="Times New Roman" w:eastAsia="Times New Roman" w:cs="Times New Roman"/>
          <w:rtl w:val="0"/>
        </w:rPr>
        <w:tab/>
      </w:r>
      <w:r>
        <w:rPr>
          <w:rFonts w:ascii="Times New Roman" w:hAnsi="Times New Roman" w:eastAsia="Times New Roman" w:cs="Times New Roman"/>
          <w:rtl w:val="0"/>
        </w:rPr>
        <w:t>ns3.google.com.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326567  IN  </w:t>
      </w:r>
      <w:r>
        <w:rPr>
          <w:rFonts w:ascii="Times New Roman" w:hAnsi="Times New Roman" w:eastAsia="Times New Roman" w:cs="Times New Roman"/>
          <w:rtl w:val="0"/>
        </w:rPr>
        <w:tab/>
      </w:r>
      <w:r>
        <w:rPr>
          <w:rFonts w:ascii="Times New Roman" w:hAnsi="Times New Roman" w:eastAsia="Times New Roman" w:cs="Times New Roman"/>
          <w:rtl w:val="0"/>
        </w:rPr>
        <w:t xml:space="preserve">NS  </w:t>
      </w:r>
      <w:r>
        <w:rPr>
          <w:rFonts w:ascii="Times New Roman" w:hAnsi="Times New Roman" w:eastAsia="Times New Roman" w:cs="Times New Roman"/>
          <w:rtl w:val="0"/>
        </w:rPr>
        <w:tab/>
      </w:r>
      <w:r>
        <w:rPr>
          <w:rFonts w:ascii="Times New Roman" w:hAnsi="Times New Roman" w:eastAsia="Times New Roman" w:cs="Times New Roman"/>
          <w:rtl w:val="0"/>
        </w:rPr>
        <w:t>ns4.google.com.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326567  IN  </w:t>
      </w:r>
      <w:r>
        <w:rPr>
          <w:rFonts w:ascii="Times New Roman" w:hAnsi="Times New Roman" w:eastAsia="Times New Roman" w:cs="Times New Roman"/>
          <w:rtl w:val="0"/>
        </w:rPr>
        <w:tab/>
      </w:r>
      <w:r>
        <w:rPr>
          <w:rFonts w:ascii="Times New Roman" w:hAnsi="Times New Roman" w:eastAsia="Times New Roman" w:cs="Times New Roman"/>
          <w:rtl w:val="0"/>
        </w:rPr>
        <w:t xml:space="preserve">NS  </w:t>
      </w:r>
      <w:r>
        <w:rPr>
          <w:rFonts w:ascii="Times New Roman" w:hAnsi="Times New Roman" w:eastAsia="Times New Roman" w:cs="Times New Roman"/>
          <w:rtl w:val="0"/>
        </w:rPr>
        <w:tab/>
      </w:r>
      <w:r>
        <w:rPr>
          <w:rFonts w:ascii="Times New Roman" w:hAnsi="Times New Roman" w:eastAsia="Times New Roman" w:cs="Times New Roman"/>
          <w:rtl w:val="0"/>
        </w:rPr>
        <w:t>ns1.google.com.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326567  IN  </w:t>
      </w:r>
      <w:r>
        <w:rPr>
          <w:rFonts w:ascii="Times New Roman" w:hAnsi="Times New Roman" w:eastAsia="Times New Roman" w:cs="Times New Roman"/>
          <w:rtl w:val="0"/>
        </w:rPr>
        <w:tab/>
      </w:r>
      <w:r>
        <w:rPr>
          <w:rFonts w:ascii="Times New Roman" w:hAnsi="Times New Roman" w:eastAsia="Times New Roman" w:cs="Times New Roman"/>
          <w:rtl w:val="0"/>
        </w:rPr>
        <w:t xml:space="preserve">NS  </w:t>
      </w:r>
      <w:r>
        <w:rPr>
          <w:rFonts w:ascii="Times New Roman" w:hAnsi="Times New Roman" w:eastAsia="Times New Roman" w:cs="Times New Roman"/>
          <w:rtl w:val="0"/>
        </w:rPr>
        <w:tab/>
      </w:r>
      <w:r>
        <w:rPr>
          <w:rFonts w:ascii="Times New Roman" w:hAnsi="Times New Roman" w:eastAsia="Times New Roman" w:cs="Times New Roman"/>
          <w:rtl w:val="0"/>
        </w:rPr>
        <w:t>ns2.google.com.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ADDITIONAL SECTION:</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ns1.google.com.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152216  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216.239.32.10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ns2.google.com.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152216  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216.239.34.10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ns3.google.com.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152216  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216.239.36.10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ns4.google.com.     </w:t>
      </w:r>
      <w:r>
        <w:rPr>
          <w:rFonts w:ascii="Times New Roman" w:hAnsi="Times New Roman" w:eastAsia="Times New Roman" w:cs="Times New Roman"/>
          <w:rtl w:val="0"/>
        </w:rPr>
        <w:tab/>
      </w:r>
      <w:r>
        <w:rPr>
          <w:rFonts w:ascii="Times New Roman" w:hAnsi="Times New Roman" w:eastAsia="Times New Roman" w:cs="Times New Roman"/>
          <w:rtl w:val="0"/>
        </w:rPr>
        <w:t xml:space="preserve">152216  IN  </w:t>
      </w:r>
      <w:r>
        <w:rPr>
          <w:rFonts w:ascii="Times New Roman" w:hAnsi="Times New Roman" w:eastAsia="Times New Roman" w:cs="Times New Roman"/>
          <w:rtl w:val="0"/>
        </w:rPr>
        <w:tab/>
      </w:r>
      <w:r>
        <w:rPr>
          <w:rFonts w:ascii="Times New Roman" w:hAnsi="Times New Roman" w:eastAsia="Times New Roman" w:cs="Times New Roman"/>
          <w:rtl w:val="0"/>
        </w:rPr>
        <w:t xml:space="preserve">A   </w:t>
      </w:r>
      <w:r>
        <w:rPr>
          <w:rFonts w:ascii="Times New Roman" w:hAnsi="Times New Roman" w:eastAsia="Times New Roman" w:cs="Times New Roman"/>
          <w:rtl w:val="0"/>
        </w:rPr>
        <w:tab/>
      </w:r>
      <w:r>
        <w:rPr>
          <w:rFonts w:ascii="Times New Roman" w:hAnsi="Times New Roman" w:eastAsia="Times New Roman" w:cs="Times New Roman"/>
          <w:rtl w:val="0"/>
        </w:rPr>
        <w:t>216.239.38.10</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 Query time: 92 msec</w:t>
      </w:r>
      <w:r>
        <w:rPr>
          <w:rFonts w:ascii="Times New Roman" w:hAnsi="Times New Roman" w:eastAsia="Times New Roman" w:cs="Times New Roman"/>
          <w:rtl w:val="0"/>
        </w:rPr>
        <w:br w:type="textWrapping"/>
      </w:r>
      <w:r>
        <w:rPr>
          <w:rFonts w:ascii="Times New Roman" w:hAnsi="Times New Roman" w:eastAsia="Times New Roman" w:cs="Times New Roman"/>
          <w:rtl w:val="0"/>
        </w:rPr>
        <w:t>;; SERVER: 172.29.36.1#53(172.29.36.1)</w:t>
      </w:r>
      <w:r>
        <w:rPr>
          <w:rFonts w:ascii="Times New Roman" w:hAnsi="Times New Roman" w:eastAsia="Times New Roman" w:cs="Times New Roman"/>
          <w:rtl w:val="0"/>
        </w:rPr>
        <w:br w:type="textWrapping"/>
      </w:r>
      <w:r>
        <w:rPr>
          <w:rFonts w:ascii="Times New Roman" w:hAnsi="Times New Roman" w:eastAsia="Times New Roman" w:cs="Times New Roman"/>
          <w:rtl w:val="0"/>
        </w:rPr>
        <w:t>;; WHEN: Thu Mar  5 14:38:45 2009</w:t>
      </w:r>
      <w:r>
        <w:rPr>
          <w:rFonts w:ascii="Times New Roman" w:hAnsi="Times New Roman" w:eastAsia="Times New Roman" w:cs="Times New Roman"/>
          <w:rtl w:val="0"/>
        </w:rPr>
        <w:br w:type="textWrapping"/>
      </w:r>
      <w:r>
        <w:rPr>
          <w:rFonts w:ascii="Times New Roman" w:hAnsi="Times New Roman" w:eastAsia="Times New Roman" w:cs="Times New Roman"/>
          <w:rtl w:val="0"/>
        </w:rPr>
        <w:t>;; MSG SIZE  rcvd: 212</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7.Route</w:t>
      </w:r>
      <w:r>
        <w:rPr>
          <w:rFonts w:ascii="Times New Roman" w:hAnsi="Times New Roman" w:eastAsia="Times New Roman" w:cs="Times New Roman"/>
          <w:rtl w:val="0"/>
        </w:rPr>
        <w:t xml:space="preserve"> manipulates the  IP routing tables.  Its primary use is to set up static routes to specific hosts  or  networks via an interface after it has been configured with the ifconfig program.When the add or del options are used, route modifies the routing tables.  Without these options, route displays the  current contents of the routing tables.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 ~]# route</w:t>
      </w:r>
      <w:r>
        <w:rPr>
          <w:rFonts w:ascii="Times New Roman" w:hAnsi="Times New Roman" w:eastAsia="Times New Roman" w:cs="Times New Roman"/>
          <w:rtl w:val="0"/>
        </w:rPr>
        <w:br w:type="textWrapping"/>
      </w:r>
      <w:r>
        <w:rPr>
          <w:rFonts w:ascii="Times New Roman" w:hAnsi="Times New Roman" w:eastAsia="Times New Roman" w:cs="Times New Roman"/>
          <w:rtl w:val="0"/>
        </w:rPr>
        <w:t>Kernel IP routing table</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Destination </w:t>
      </w:r>
      <w:r>
        <w:rPr>
          <w:rFonts w:ascii="Times New Roman" w:hAnsi="Times New Roman" w:eastAsia="Times New Roman" w:cs="Times New Roman"/>
          <w:rtl w:val="0"/>
        </w:rPr>
        <w:tab/>
      </w:r>
      <w:r>
        <w:rPr>
          <w:rFonts w:ascii="Times New Roman" w:hAnsi="Times New Roman" w:eastAsia="Times New Roman" w:cs="Times New Roman"/>
          <w:rtl w:val="0"/>
        </w:rPr>
        <w:t xml:space="preserve">Gateway     </w:t>
      </w:r>
      <w:r>
        <w:rPr>
          <w:rFonts w:ascii="Times New Roman" w:hAnsi="Times New Roman" w:eastAsia="Times New Roman" w:cs="Times New Roman"/>
          <w:rtl w:val="0"/>
        </w:rPr>
        <w:tab/>
      </w:r>
      <w:r>
        <w:rPr>
          <w:rFonts w:ascii="Times New Roman" w:hAnsi="Times New Roman" w:eastAsia="Times New Roman" w:cs="Times New Roman"/>
          <w:rtl w:val="0"/>
        </w:rPr>
        <w:t xml:space="preserve">Genmask     </w:t>
      </w:r>
      <w:r>
        <w:rPr>
          <w:rFonts w:ascii="Times New Roman" w:hAnsi="Times New Roman" w:eastAsia="Times New Roman" w:cs="Times New Roman"/>
          <w:rtl w:val="0"/>
        </w:rPr>
        <w:tab/>
      </w:r>
      <w:r>
        <w:rPr>
          <w:rFonts w:ascii="Times New Roman" w:hAnsi="Times New Roman" w:eastAsia="Times New Roman" w:cs="Times New Roman"/>
          <w:rtl w:val="0"/>
        </w:rPr>
        <w:t>Flags Metric Ref</w:t>
      </w:r>
      <w:r>
        <w:rPr>
          <w:rFonts w:ascii="Times New Roman" w:hAnsi="Times New Roman" w:eastAsia="Times New Roman" w:cs="Times New Roman"/>
          <w:rtl w:val="0"/>
        </w:rPr>
        <w:tab/>
      </w:r>
      <w:r>
        <w:rPr>
          <w:rFonts w:ascii="Times New Roman" w:hAnsi="Times New Roman" w:eastAsia="Times New Roman" w:cs="Times New Roman"/>
          <w:rtl w:val="0"/>
        </w:rPr>
        <w:t>Use Iface</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54.192.56.321    *           </w:t>
      </w:r>
      <w:r>
        <w:rPr>
          <w:rFonts w:ascii="Times New Roman" w:hAnsi="Times New Roman" w:eastAsia="Times New Roman" w:cs="Times New Roman"/>
          <w:rtl w:val="0"/>
        </w:rPr>
        <w:tab/>
      </w:r>
      <w:r>
        <w:rPr>
          <w:rFonts w:ascii="Times New Roman" w:hAnsi="Times New Roman" w:eastAsia="Times New Roman" w:cs="Times New Roman"/>
          <w:rtl w:val="0"/>
        </w:rPr>
        <w:t xml:space="preserve">255.255.255.0   U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0 eth0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 xml:space="preserve">255.255.0.0 </w:t>
      </w:r>
      <w:r>
        <w:rPr>
          <w:rFonts w:ascii="Times New Roman" w:hAnsi="Times New Roman" w:eastAsia="Times New Roman" w:cs="Times New Roman"/>
          <w:rtl w:val="0"/>
        </w:rPr>
        <w:tab/>
      </w:r>
      <w:r>
        <w:rPr>
          <w:rFonts w:ascii="Times New Roman" w:hAnsi="Times New Roman" w:eastAsia="Times New Roman" w:cs="Times New Roman"/>
          <w:rtl w:val="0"/>
        </w:rPr>
        <w:t xml:space="preserve">U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0 eth0</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default        </w:t>
      </w:r>
      <w:r>
        <w:rPr>
          <w:rFonts w:ascii="Times New Roman" w:hAnsi="Times New Roman" w:eastAsia="Times New Roman" w:cs="Times New Roman"/>
          <w:rtl w:val="0"/>
        </w:rPr>
        <w:tab/>
      </w:r>
      <w:r>
        <w:rPr>
          <w:rFonts w:ascii="Times New Roman" w:hAnsi="Times New Roman" w:eastAsia="Times New Roman" w:cs="Times New Roman"/>
          <w:rtl w:val="0"/>
        </w:rPr>
        <w:t xml:space="preserve">0.0.0.0     </w:t>
      </w:r>
      <w:r>
        <w:rPr>
          <w:rFonts w:ascii="Times New Roman" w:hAnsi="Times New Roman" w:eastAsia="Times New Roman" w:cs="Times New Roman"/>
          <w:rtl w:val="0"/>
        </w:rPr>
        <w:tab/>
      </w:r>
      <w:r>
        <w:rPr>
          <w:rFonts w:ascii="Times New Roman" w:hAnsi="Times New Roman" w:eastAsia="Times New Roman" w:cs="Times New Roman"/>
          <w:rtl w:val="0"/>
        </w:rPr>
        <w:t>UG</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0 eth0</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8.Traceroute</w:t>
      </w:r>
      <w:r>
        <w:rPr>
          <w:rFonts w:ascii="Times New Roman" w:hAnsi="Times New Roman" w:eastAsia="Times New Roman" w:cs="Times New Roman"/>
          <w:rtl w:val="0"/>
        </w:rPr>
        <w:t xml:space="preserve"> : Internet is a large and complex aggregation of network hardware, connected together by gateways.  Tracking the route one’s packets follow (or finding the miscreant gateway that’s discarding  your  packets)  can  be  difficult.</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Traceroute utilizes the IP protocol ‘time to live’ field and attempts to elicit an ICMP TIME_EXCEEDED response from  each gateway along the path to some host. The only mandatory parameter is the destination host name or IP number.  The default probe datagram  length  is  40 bytes, but this may be increased by specifying a packet length (in bytes) after the destination host name.</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 ~]# traceroute google.com</w:t>
      </w:r>
      <w:r>
        <w:rPr>
          <w:rFonts w:ascii="Times New Roman" w:hAnsi="Times New Roman" w:eastAsia="Times New Roman" w:cs="Times New Roman"/>
          <w:rtl w:val="0"/>
        </w:rPr>
        <w:br w:type="textWrapping"/>
      </w:r>
      <w:r>
        <w:rPr>
          <w:rFonts w:ascii="Times New Roman" w:hAnsi="Times New Roman" w:eastAsia="Times New Roman" w:cs="Times New Roman"/>
          <w:rtl w:val="0"/>
        </w:rPr>
        <w:t>traceroute: Warning: google.com has multiple addresses; using 209.85.171.100</w:t>
      </w:r>
      <w:r>
        <w:rPr>
          <w:rFonts w:ascii="Times New Roman" w:hAnsi="Times New Roman" w:eastAsia="Times New Roman" w:cs="Times New Roman"/>
          <w:rtl w:val="0"/>
        </w:rPr>
        <w:br w:type="textWrapping"/>
      </w:r>
      <w:r>
        <w:rPr>
          <w:rFonts w:ascii="Times New Roman" w:hAnsi="Times New Roman" w:eastAsia="Times New Roman" w:cs="Times New Roman"/>
          <w:rtl w:val="0"/>
        </w:rPr>
        <w:t>traceroute to google.com (209.85.171.100), 30 hops max, 38 byte packets</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1  * * *</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b/>
          <w:rtl w:val="0"/>
        </w:rPr>
        <w:t>9.W</w:t>
      </w:r>
      <w:r>
        <w:rPr>
          <w:rFonts w:ascii="Times New Roman" w:hAnsi="Times New Roman" w:eastAsia="Times New Roman" w:cs="Times New Roman"/>
          <w:rtl w:val="0"/>
        </w:rPr>
        <w:t>-displays  information  about the users currently on the machine, and their processes.  The header shows, in this order,  the current time, how long the system has been running, how many users are currently  logged on, and  the system load averages for the past 1, 5, and 15 minutes.</w:t>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t>[fasil@smashtechl ~]# w</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15:18:22 up  4:38,  3 users,  load average: 0.89, 0.34, 0.19</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USER </w:t>
      </w:r>
      <w:r>
        <w:rPr>
          <w:rFonts w:ascii="Times New Roman" w:hAnsi="Times New Roman" w:eastAsia="Times New Roman" w:cs="Times New Roman"/>
          <w:rtl w:val="0"/>
        </w:rPr>
        <w:tab/>
      </w:r>
      <w:r>
        <w:rPr>
          <w:rFonts w:ascii="Times New Roman" w:hAnsi="Times New Roman" w:eastAsia="Times New Roman" w:cs="Times New Roman"/>
          <w:rtl w:val="0"/>
        </w:rPr>
        <w:t xml:space="preserve">TTY  </w:t>
      </w:r>
      <w:r>
        <w:rPr>
          <w:rFonts w:ascii="Times New Roman" w:hAnsi="Times New Roman" w:eastAsia="Times New Roman" w:cs="Times New Roman"/>
          <w:rtl w:val="0"/>
        </w:rPr>
        <w:tab/>
      </w:r>
      <w:r>
        <w:rPr>
          <w:rFonts w:ascii="Times New Roman" w:hAnsi="Times New Roman" w:eastAsia="Times New Roman" w:cs="Times New Roman"/>
          <w:rtl w:val="0"/>
        </w:rPr>
        <w:t xml:space="preserve">FROM          </w:t>
      </w:r>
      <w:r>
        <w:rPr>
          <w:rFonts w:ascii="Times New Roman" w:hAnsi="Times New Roman" w:eastAsia="Times New Roman" w:cs="Times New Roman"/>
          <w:rtl w:val="0"/>
        </w:rPr>
        <w:tab/>
      </w:r>
      <w:r>
        <w:rPr>
          <w:rFonts w:ascii="Times New Roman" w:hAnsi="Times New Roman" w:eastAsia="Times New Roman" w:cs="Times New Roman"/>
          <w:rtl w:val="0"/>
        </w:rPr>
        <w:t>LOGIN@   IDLE   JCPU   PCPU WHAT</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root </w:t>
      </w:r>
      <w:r>
        <w:rPr>
          <w:rFonts w:ascii="Times New Roman" w:hAnsi="Times New Roman" w:eastAsia="Times New Roman" w:cs="Times New Roman"/>
          <w:rtl w:val="0"/>
        </w:rPr>
        <w:tab/>
      </w:r>
      <w:r>
        <w:rPr>
          <w:rFonts w:ascii="Times New Roman" w:hAnsi="Times New Roman" w:eastAsia="Times New Roman" w:cs="Times New Roman"/>
          <w:rtl w:val="0"/>
        </w:rPr>
        <w:t xml:space="preserve">:0   </w:t>
      </w:r>
      <w:r>
        <w:rPr>
          <w:rFonts w:ascii="Times New Roman" w:hAnsi="Times New Roman" w:eastAsia="Times New Roman" w:cs="Times New Roman"/>
          <w:rtl w:val="0"/>
        </w:rPr>
        <w:tab/>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10:41   ?xdm?  24:53   1.35s /usr/bin/gnome-session</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root </w:t>
      </w:r>
      <w:r>
        <w:rPr>
          <w:rFonts w:ascii="Times New Roman" w:hAnsi="Times New Roman" w:eastAsia="Times New Roman" w:cs="Times New Roman"/>
          <w:rtl w:val="0"/>
        </w:rPr>
        <w:tab/>
      </w:r>
      <w:r>
        <w:rPr>
          <w:rFonts w:ascii="Times New Roman" w:hAnsi="Times New Roman" w:eastAsia="Times New Roman" w:cs="Times New Roman"/>
          <w:rtl w:val="0"/>
        </w:rPr>
        <w:t>pts/1</w:t>
      </w:r>
      <w:r>
        <w:rPr>
          <w:rFonts w:ascii="Times New Roman" w:hAnsi="Times New Roman" w:eastAsia="Times New Roman" w:cs="Times New Roman"/>
          <w:rtl w:val="0"/>
        </w:rPr>
        <w:tab/>
      </w:r>
      <w:r>
        <w:rPr>
          <w:rFonts w:ascii="Times New Roman" w:hAnsi="Times New Roman" w:eastAsia="Times New Roman" w:cs="Times New Roman"/>
          <w:rtl w:val="0"/>
        </w:rPr>
        <w:t xml:space="preserve">:0.0         </w:t>
      </w:r>
      <w:r>
        <w:rPr>
          <w:rFonts w:ascii="Times New Roman" w:hAnsi="Times New Roman" w:eastAsia="Times New Roman" w:cs="Times New Roman"/>
          <w:rtl w:val="0"/>
        </w:rPr>
        <w:tab/>
      </w:r>
      <w:r>
        <w:rPr>
          <w:rFonts w:ascii="Times New Roman" w:hAnsi="Times New Roman" w:eastAsia="Times New Roman" w:cs="Times New Roman"/>
          <w:rtl w:val="0"/>
        </w:rPr>
        <w:t>10:58</w:t>
      </w:r>
      <w:r>
        <w:rPr>
          <w:rFonts w:ascii="Times New Roman" w:hAnsi="Times New Roman" w:eastAsia="Times New Roman" w:cs="Times New Roman"/>
          <w:rtl w:val="0"/>
        </w:rPr>
        <w:tab/>
      </w:r>
      <w:r>
        <w:rPr>
          <w:rFonts w:ascii="Times New Roman" w:hAnsi="Times New Roman" w:eastAsia="Times New Roman" w:cs="Times New Roman"/>
          <w:rtl w:val="0"/>
        </w:rPr>
        <w:t>1.00s  0.34s  0.00s w</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root </w:t>
      </w:r>
      <w:r>
        <w:rPr>
          <w:rFonts w:ascii="Times New Roman" w:hAnsi="Times New Roman" w:eastAsia="Times New Roman" w:cs="Times New Roman"/>
          <w:rtl w:val="0"/>
        </w:rPr>
        <w:tab/>
      </w:r>
      <w:r>
        <w:rPr>
          <w:rFonts w:ascii="Times New Roman" w:hAnsi="Times New Roman" w:eastAsia="Times New Roman" w:cs="Times New Roman"/>
          <w:rtl w:val="0"/>
        </w:rPr>
        <w:t>pts/2</w:t>
      </w:r>
      <w:r>
        <w:rPr>
          <w:rFonts w:ascii="Times New Roman" w:hAnsi="Times New Roman" w:eastAsia="Times New Roman" w:cs="Times New Roman"/>
          <w:rtl w:val="0"/>
        </w:rPr>
        <w:tab/>
      </w:r>
      <w:r>
        <w:rPr>
          <w:rFonts w:ascii="Times New Roman" w:hAnsi="Times New Roman" w:eastAsia="Times New Roman" w:cs="Times New Roman"/>
          <w:rtl w:val="0"/>
        </w:rPr>
        <w:t xml:space="preserve">:0.0         </w:t>
      </w:r>
      <w:r>
        <w:rPr>
          <w:rFonts w:ascii="Times New Roman" w:hAnsi="Times New Roman" w:eastAsia="Times New Roman" w:cs="Times New Roman"/>
          <w:rtl w:val="0"/>
        </w:rPr>
        <w:tab/>
      </w:r>
      <w:r>
        <w:rPr>
          <w:rFonts w:ascii="Times New Roman" w:hAnsi="Times New Roman" w:eastAsia="Times New Roman" w:cs="Times New Roman"/>
          <w:rtl w:val="0"/>
        </w:rPr>
        <w:t>12:10   23:32   0.03s  0.03s bash</w:t>
      </w:r>
      <w:r>
        <w:rPr>
          <w:rFonts w:ascii="Times New Roman" w:hAnsi="Times New Roman" w:eastAsia="Times New Roman" w:cs="Times New Roman"/>
          <w:rtl w:val="0"/>
        </w:rPr>
        <w:br w:type="textWrapping"/>
      </w:r>
    </w:p>
    <w:p>
      <w:pPr>
        <w:spacing w:before="240" w:after="24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 Filters: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Filters are commands which accept data from standard input, manupulate it and write the  results to standard output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Head:</w:t>
      </w:r>
      <w:r>
        <w:rPr>
          <w:rFonts w:ascii="Times New Roman" w:hAnsi="Times New Roman" w:eastAsia="Times New Roman" w:cs="Times New Roman"/>
          <w:rtl w:val="0"/>
        </w:rPr>
        <w:t xml:space="preserve"> command displays the top of the file, when used without any option it will display first 10 lines of the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head sample1.txt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/*display first 10 lines*/</w:t>
      </w:r>
    </w:p>
    <w:p>
      <w:pPr>
        <w:spacing w:before="240" w:after="240"/>
        <w:jc w:val="both"/>
        <w:rPr>
          <w:rFonts w:ascii="Times New Roman" w:hAnsi="Times New Roman" w:eastAsia="Times New Roman" w:cs="Times New Roman"/>
        </w:rPr>
      </w:pPr>
      <w:r>
        <w:rPr>
          <w:rFonts w:ascii="Times New Roman" w:hAnsi="Times New Roman" w:eastAsia="Times New Roman" w:cs="Times New Roman"/>
          <w:b/>
          <w:sz w:val="28"/>
          <w:szCs w:val="28"/>
          <w:rtl w:val="0"/>
        </w:rPr>
        <w:t>tail</w:t>
      </w:r>
      <w:r>
        <w:rPr>
          <w:rFonts w:ascii="Times New Roman" w:hAnsi="Times New Roman" w:eastAsia="Times New Roman" w:cs="Times New Roman"/>
          <w:rtl w:val="0"/>
        </w:rPr>
        <w:t>:command displays the end of the file. By default it will display last 10 lines of the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tail sample1.txt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/*display last 10 lines*/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tail or head with -n followed by a number will display that many number of lines from last and from first respectively</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head -n 20 sample1.txt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will display first 20 lines*/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tail -n 15 sample1.txt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will display last 15 lines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cut : cutting columns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cut command can be used to cut the columns from a file with -c option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cut -c [numbers delemited by comma or range]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&lt;file name&gt;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cut -c 1,2,3-5 students.txt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1 ani</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2 das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3 shu</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4 sin</w:t>
      </w:r>
    </w:p>
    <w:p>
      <w:pPr>
        <w:spacing w:before="240" w:after="240"/>
        <w:jc w:val="both"/>
        <w:rPr>
          <w:rFonts w:ascii="Times New Roman" w:hAnsi="Times New Roman" w:eastAsia="Times New Roman" w:cs="Times New Roman"/>
          <w:b/>
        </w:rPr>
      </w:pPr>
      <w:r>
        <w:rPr>
          <w:rFonts w:ascii="Times New Roman" w:hAnsi="Times New Roman" w:eastAsia="Times New Roman" w:cs="Times New Roman"/>
          <w:b/>
          <w:rtl w:val="0"/>
        </w:rPr>
        <w:t>cut : cutting fields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With -f option you can cut the feilds delemited by some  character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cut -d" " -f1,4 students.txt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1 Mtech</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2 Btech</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3 Mtech</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-d option is used to specify the delimiter and -f option used to specify the feild number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b/>
        </w:rPr>
      </w:pPr>
      <w:r>
        <w:rPr>
          <w:rFonts w:ascii="Times New Roman" w:hAnsi="Times New Roman" w:eastAsia="Times New Roman" w:cs="Times New Roman"/>
          <w:b/>
          <w:rtl w:val="0"/>
        </w:rPr>
        <w:t>paste : pasting side by side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paste command will paste the contents of the file side by side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paste cutlist1.txt cutlist2.txt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1 Mtech 1 anil H1</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2 Btech 2 dasgupta H4</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3 Mtech 3 shukla H7</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4 Mtech 4 singhvi H12</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5 Btech 5 sumit H13</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b/>
        </w:rPr>
      </w:pPr>
      <w:r>
        <w:rPr>
          <w:rFonts w:ascii="Times New Roman" w:hAnsi="Times New Roman" w:eastAsia="Times New Roman" w:cs="Times New Roman"/>
          <w:b/>
          <w:rtl w:val="0"/>
        </w:rPr>
        <w:t>sort : ordering a file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sort re-orders lines in ASCII collating sequenceswhitespaces first, then numerals, uppercase and finally lowercase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we can sort the file based on a field by using -t and –k option.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sort -t" " -k 2 students.txt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sorts the file based on the second field</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using the delimiter as space*/</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b/>
        </w:rPr>
      </w:pPr>
      <w:r>
        <w:rPr>
          <w:rFonts w:ascii="Times New Roman" w:hAnsi="Times New Roman" w:eastAsia="Times New Roman" w:cs="Times New Roman"/>
          <w:b/>
          <w:rtl w:val="0"/>
        </w:rPr>
        <w:t>grep : searching for a pattern</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grep scans its input for a pattern, and can display the selected pattern, the line numbers or the filename where the pattern occurs.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grep options pattern filename(s)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b/>
          <w:sz w:val="24"/>
          <w:szCs w:val="24"/>
          <w:u w:val="single"/>
        </w:rPr>
      </w:pPr>
      <w:r>
        <w:rPr>
          <w:rFonts w:ascii="Times New Roman" w:hAnsi="Times New Roman" w:eastAsia="Times New Roman" w:cs="Times New Roman"/>
          <w:rtl w:val="0"/>
        </w:rPr>
        <w:t>b)</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NAME OF THE EXPERIMENT</w:t>
      </w:r>
      <w:r>
        <w:rPr>
          <w:rFonts w:ascii="Times New Roman" w:hAnsi="Times New Roman" w:eastAsia="Times New Roman" w:cs="Times New Roman"/>
          <w:b/>
          <w:sz w:val="24"/>
          <w:szCs w:val="24"/>
          <w:rtl w:val="0"/>
        </w:rPr>
        <w:t>:</w:t>
      </w:r>
      <w:r>
        <w:rPr>
          <w:rFonts w:ascii="Times New Roman" w:hAnsi="Times New Roman" w:eastAsia="Times New Roman" w:cs="Times New Roman"/>
          <w:rtl w:val="0"/>
        </w:rPr>
        <w:t>Linux commands  cp ,  mv using Linux system calls</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AIM:</w:t>
      </w:r>
      <w:r>
        <w:rPr>
          <w:rFonts w:ascii="Times New Roman" w:hAnsi="Times New Roman" w:eastAsia="Times New Roman" w:cs="Times New Roman"/>
          <w:rtl w:val="0"/>
        </w:rPr>
        <w:t>Implement the Linux commands (a) cp           (b) mv  using Linux system calls.</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ALGORITHM:</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Step 1:</w:t>
      </w:r>
      <w:r>
        <w:rPr>
          <w:rFonts w:ascii="Times New Roman" w:hAnsi="Times New Roman" w:eastAsia="Times New Roman" w:cs="Times New Roman"/>
          <w:rtl w:val="0"/>
        </w:rPr>
        <w:t>Start</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2</w:t>
      </w:r>
      <w:r>
        <w:rPr>
          <w:rFonts w:ascii="Times New Roman" w:hAnsi="Times New Roman" w:eastAsia="Times New Roman" w:cs="Times New Roman"/>
          <w:rtl w:val="0"/>
        </w:rPr>
        <w:t>: open Terminal</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3:</w:t>
      </w:r>
      <w:r>
        <w:rPr>
          <w:rFonts w:ascii="Times New Roman" w:hAnsi="Times New Roman" w:eastAsia="Times New Roman" w:cs="Times New Roman"/>
          <w:rtl w:val="0"/>
        </w:rPr>
        <w:t xml:space="preserve">give the cp and mv command and check with the different type of the options  </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4:</w:t>
      </w:r>
      <w:r>
        <w:rPr>
          <w:rFonts w:ascii="Times New Roman" w:hAnsi="Times New Roman" w:eastAsia="Times New Roman" w:cs="Times New Roman"/>
          <w:rtl w:val="0"/>
        </w:rPr>
        <w:t>observe the result of the each options</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 xml:space="preserve">Step 5: </w:t>
      </w:r>
      <w:r>
        <w:rPr>
          <w:rFonts w:ascii="Times New Roman" w:hAnsi="Times New Roman" w:eastAsia="Times New Roman" w:cs="Times New Roman"/>
          <w:rtl w:val="0"/>
        </w:rPr>
        <w:tab/>
      </w:r>
      <w:r>
        <w:rPr>
          <w:rFonts w:ascii="Times New Roman" w:hAnsi="Times New Roman" w:eastAsia="Times New Roman" w:cs="Times New Roman"/>
          <w:rtl w:val="0"/>
        </w:rPr>
        <w:t>Stop</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cp</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rtl w:val="0"/>
        </w:rPr>
        <w:t>copy files and directories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cp [OPTION]... SOURCE DEST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cp sample.txt sample_copy.txt</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cp</w:t>
      </w:r>
      <w:r>
        <w:rPr>
          <w:rFonts w:ascii="Times New Roman" w:hAnsi="Times New Roman" w:eastAsia="Times New Roman" w:cs="Times New Roman"/>
          <w:rtl w:val="0"/>
        </w:rPr>
        <w:t xml:space="preserve"> :sample_copy.txt target_dir</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jc w:val="both"/>
        <w:rPr>
          <w:rFonts w:ascii="Times New Roman" w:hAnsi="Times New Roman" w:eastAsia="Times New Roman" w:cs="Times New Roman"/>
        </w:rPr>
      </w:pPr>
      <w:r>
        <w:rPr>
          <w:rFonts w:ascii="Times New Roman" w:hAnsi="Times New Roman" w:eastAsia="Times New Roman" w:cs="Times New Roman"/>
          <w:b/>
          <w:rtl w:val="0"/>
        </w:rPr>
        <w:t>mv :</w:t>
      </w:r>
      <w:r>
        <w:rPr>
          <w:rFonts w:ascii="Times New Roman" w:hAnsi="Times New Roman" w:eastAsia="Times New Roman" w:cs="Times New Roman"/>
          <w:rtl w:val="0"/>
        </w:rPr>
        <w:t xml:space="preserve"> move (rename) files</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Usage: mv [OPTION]... SOURCE DEST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eg. mv source.txt target_dir</w:t>
      </w:r>
    </w:p>
    <w:p>
      <w:pPr>
        <w:spacing w:before="240" w:after="240"/>
        <w:jc w:val="both"/>
        <w:rPr>
          <w:rFonts w:ascii="Times New Roman" w:hAnsi="Times New Roman" w:eastAsia="Times New Roman" w:cs="Times New Roman"/>
          <w:rtl w:val="0"/>
        </w:rPr>
      </w:pPr>
      <w:r>
        <w:rPr>
          <w:rFonts w:ascii="Times New Roman" w:hAnsi="Times New Roman" w:eastAsia="Times New Roman" w:cs="Times New Roman"/>
          <w:rtl w:val="0"/>
        </w:rPr>
        <w:t>mv old.txt new.txt</w:t>
      </w: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before="240" w:after="240"/>
        <w:ind w:left="440" w:right="140" w:hanging="80"/>
        <w:jc w:val="both"/>
        <w:rPr>
          <w:rFonts w:ascii="Times New Roman" w:hAnsi="Times New Roman" w:eastAsia="Times New Roman" w:cs="Times New Roman"/>
          <w:b/>
        </w:rPr>
      </w:pPr>
      <w:r>
        <w:rPr>
          <w:rFonts w:ascii="Times New Roman" w:hAnsi="Times New Roman" w:eastAsia="Times New Roman" w:cs="Times New Roman"/>
          <w:b/>
          <w:rtl w:val="0"/>
        </w:rPr>
        <w:t>VIVA-VOCE</w:t>
      </w:r>
    </w:p>
    <w:p>
      <w:pPr>
        <w:spacing w:before="240" w:after="240"/>
        <w:ind w:left="440" w:right="140" w:hanging="8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218" w:lineRule="auto"/>
        <w:ind w:left="100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1. </w:t>
      </w:r>
      <w:r>
        <w:rPr>
          <w:rFonts w:ascii="Times New Roman" w:hAnsi="Times New Roman" w:eastAsia="Times New Roman" w:cs="Times New Roman"/>
          <w:b/>
          <w:sz w:val="24"/>
          <w:szCs w:val="24"/>
          <w:rtl w:val="0"/>
        </w:rPr>
        <w:t>How would you kill a process?</w:t>
      </w:r>
    </w:p>
    <w:p>
      <w:pPr>
        <w:spacing w:before="240" w:after="240"/>
        <w:ind w:right="140"/>
        <w:jc w:val="both"/>
        <w:rPr>
          <w:rFonts w:ascii="Times New Roman" w:hAnsi="Times New Roman" w:eastAsia="Times New Roman" w:cs="Times New Roman"/>
          <w:color w:val="404040"/>
        </w:rPr>
      </w:pPr>
      <w:r>
        <w:rPr>
          <w:rFonts w:ascii="Times New Roman" w:hAnsi="Times New Roman" w:eastAsia="Times New Roman" w:cs="Times New Roman"/>
          <w:color w:val="404040"/>
          <w:rtl w:val="0"/>
        </w:rPr>
        <w:t xml:space="preserve">The </w:t>
      </w:r>
      <w:r>
        <w:rPr>
          <w:rFonts w:ascii="Times New Roman" w:hAnsi="Times New Roman" w:eastAsia="Times New Roman" w:cs="Times New Roman"/>
          <w:b/>
          <w:color w:val="404040"/>
          <w:shd w:val="clear" w:fill="F7F7F7"/>
          <w:rtl w:val="0"/>
        </w:rPr>
        <w:t>killall</w:t>
      </w:r>
      <w:r>
        <w:rPr>
          <w:rFonts w:ascii="Times New Roman" w:hAnsi="Times New Roman" w:eastAsia="Times New Roman" w:cs="Times New Roman"/>
          <w:color w:val="404040"/>
          <w:rtl w:val="0"/>
        </w:rPr>
        <w:t xml:space="preserve"> command is used to kill processes by name.</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 xml:space="preserve">2. </w:t>
      </w:r>
      <w:r>
        <w:rPr>
          <w:rFonts w:ascii="Times New Roman" w:hAnsi="Times New Roman" w:eastAsia="Times New Roman" w:cs="Times New Roman"/>
          <w:b/>
          <w:rtl w:val="0"/>
        </w:rPr>
        <w:t xml:space="preserve">  What are the different file types available ?</w:t>
      </w:r>
    </w:p>
    <w:p>
      <w:pPr>
        <w:spacing w:before="240" w:after="240"/>
        <w:ind w:right="140"/>
        <w:jc w:val="both"/>
        <w:rPr>
          <w:rFonts w:ascii="Times New Roman" w:hAnsi="Times New Roman" w:eastAsia="Times New Roman" w:cs="Times New Roman"/>
          <w:color w:val="202124"/>
          <w:highlight w:val="white"/>
        </w:rPr>
      </w:pPr>
      <w:r>
        <w:rPr>
          <w:rFonts w:ascii="Times New Roman" w:hAnsi="Times New Roman" w:eastAsia="Times New Roman" w:cs="Times New Roman"/>
          <w:color w:val="202124"/>
          <w:highlight w:val="white"/>
          <w:rtl w:val="0"/>
        </w:rPr>
        <w:t>In Linux, everything is considered as a file. In UNIX, seven standard file types are regular, directory, symbolic link, FIFO special, block special, character special, and socket.</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ind w:right="140"/>
        <w:jc w:val="both"/>
        <w:rPr>
          <w:rFonts w:ascii="Times New Roman" w:hAnsi="Times New Roman" w:eastAsia="Times New Roman" w:cs="Times New Roman"/>
          <w:b/>
        </w:rPr>
      </w:pPr>
      <w:r>
        <w:rPr>
          <w:rFonts w:hint="default" w:ascii="Times New Roman" w:hAnsi="Times New Roman" w:eastAsia="Times New Roman" w:cs="Times New Roman"/>
          <w:b/>
          <w:rtl w:val="0"/>
          <w:lang w:val="en-US"/>
        </w:rPr>
        <w:t>3</w:t>
      </w:r>
      <w:r>
        <w:rPr>
          <w:rFonts w:ascii="Times New Roman" w:hAnsi="Times New Roman" w:eastAsia="Times New Roman" w:cs="Times New Roman"/>
          <w:b/>
          <w:rtl w:val="0"/>
        </w:rPr>
        <w:t>.  Explain the method of changing file access permission?</w:t>
      </w:r>
    </w:p>
    <w:p>
      <w:pPr>
        <w:spacing w:before="240" w:after="240"/>
        <w:jc w:val="both"/>
        <w:rPr>
          <w:rFonts w:ascii="Times New Roman" w:hAnsi="Times New Roman" w:eastAsia="Times New Roman" w:cs="Times New Roman"/>
          <w:color w:val="202124"/>
          <w:highlight w:val="white"/>
        </w:rPr>
      </w:pPr>
      <w:r>
        <w:rPr>
          <w:rFonts w:ascii="Times New Roman" w:hAnsi="Times New Roman" w:eastAsia="Times New Roman" w:cs="Times New Roman"/>
          <w:color w:val="202124"/>
          <w:highlight w:val="white"/>
          <w:rtl w:val="0"/>
        </w:rPr>
        <w:t xml:space="preserve">To change the file or the directory permissions, you use the </w:t>
      </w:r>
      <w:r>
        <w:rPr>
          <w:rFonts w:ascii="Times New Roman" w:hAnsi="Times New Roman" w:eastAsia="Times New Roman" w:cs="Times New Roman"/>
          <w:b/>
          <w:color w:val="202124"/>
          <w:highlight w:val="white"/>
          <w:rtl w:val="0"/>
        </w:rPr>
        <w:t>chmod (change mode) command</w:t>
      </w:r>
      <w:r>
        <w:rPr>
          <w:rFonts w:ascii="Times New Roman" w:hAnsi="Times New Roman" w:eastAsia="Times New Roman" w:cs="Times New Roman"/>
          <w:color w:val="202124"/>
          <w:highlight w:val="white"/>
          <w:rtl w:val="0"/>
        </w:rPr>
        <w:t>. There are two ways to use chmod — the symbolic mode and the absolute mode.</w:t>
      </w:r>
    </w:p>
    <w:p>
      <w:pPr>
        <w:spacing w:before="240" w:after="240" w:line="218" w:lineRule="auto"/>
        <w:ind w:right="140"/>
        <w:jc w:val="both"/>
        <w:rPr>
          <w:rFonts w:ascii="Times New Roman" w:hAnsi="Times New Roman" w:eastAsia="Times New Roman" w:cs="Times New Roman"/>
          <w:b/>
        </w:rPr>
      </w:pPr>
    </w:p>
    <w:p>
      <w:pPr>
        <w:spacing w:before="240" w:after="160" w:line="256" w:lineRule="auto"/>
        <w:jc w:val="both"/>
        <w:rPr>
          <w:rFonts w:ascii="Times New Roman" w:hAnsi="Times New Roman" w:eastAsia="Times New Roman" w:cs="Times New Roman"/>
          <w:b/>
        </w:rPr>
      </w:pPr>
      <w:r>
        <w:rPr>
          <w:rFonts w:hint="default" w:ascii="Times New Roman" w:hAnsi="Times New Roman" w:eastAsia="Times New Roman" w:cs="Times New Roman"/>
          <w:b/>
          <w:rtl w:val="0"/>
          <w:lang w:val="en-US"/>
        </w:rPr>
        <w:t>4</w:t>
      </w:r>
      <w:r>
        <w:rPr>
          <w:rFonts w:ascii="Times New Roman" w:hAnsi="Times New Roman" w:eastAsia="Times New Roman" w:cs="Times New Roman"/>
          <w:b/>
          <w:rtl w:val="0"/>
        </w:rPr>
        <w:t>. Which are the Linux Directory Commands?</w:t>
      </w:r>
    </w:p>
    <w:tbl>
      <w:tblPr>
        <w:tblStyle w:val="30"/>
        <w:tblW w:w="87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687"/>
        <w:gridCol w:w="704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85" w:hRule="atLeast"/>
        </w:trPr>
        <w:tc>
          <w:tcPr>
            <w:tcBorders>
              <w:top w:val="single" w:color="C7CCBE" w:sz="6" w:space="0"/>
              <w:left w:val="single" w:color="C7CCBE" w:sz="6" w:space="0"/>
              <w:bottom w:val="nil"/>
              <w:right w:val="nil"/>
            </w:tcBorders>
            <w:shd w:val="clear" w:color="auto" w:fill="C7CCBE"/>
            <w:tcMar>
              <w:top w:w="180" w:type="dxa"/>
              <w:left w:w="180" w:type="dxa"/>
              <w:bottom w:w="180" w:type="dxa"/>
              <w:right w:w="18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Directory Command</w:t>
            </w:r>
          </w:p>
        </w:tc>
        <w:tc>
          <w:tcPr>
            <w:tcBorders>
              <w:top w:val="single" w:color="C7CCBE" w:sz="6" w:space="0"/>
              <w:left w:val="nil"/>
              <w:bottom w:val="nil"/>
              <w:right w:val="single" w:color="C7CCBE" w:sz="6" w:space="0"/>
            </w:tcBorders>
            <w:shd w:val="clear" w:color="auto" w:fill="C7CCBE"/>
            <w:tcMar>
              <w:top w:w="180" w:type="dxa"/>
              <w:left w:w="180" w:type="dxa"/>
              <w:bottom w:w="180" w:type="dxa"/>
              <w:right w:w="18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20" w:hRule="atLeast"/>
        </w:trPr>
        <w:tc>
          <w:tcPr>
            <w:tcBorders>
              <w:top w:val="nil"/>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spacing w:before="240" w:after="240"/>
              <w:ind w:left="-80" w:right="140" w:firstLine="0"/>
              <w:jc w:val="both"/>
              <w:rPr>
                <w:color w:val="1155CC"/>
                <w:u w:val="single"/>
              </w:rPr>
            </w:pPr>
            <w:r>
              <w:fldChar w:fldCharType="begin"/>
            </w:r>
            <w:r>
              <w:instrText xml:space="preserve"> HYPERLINK "https://www.javatpoint.com/linux-pwd" \h </w:instrText>
            </w:r>
            <w:r>
              <w:fldChar w:fldCharType="separate"/>
            </w:r>
            <w:r>
              <w:rPr>
                <w:color w:val="1155CC"/>
                <w:u w:val="single"/>
                <w:rtl w:val="0"/>
              </w:rPr>
              <w:t>pwd</w:t>
            </w:r>
            <w:r>
              <w:rPr>
                <w:color w:val="1155CC"/>
                <w:u w:val="single"/>
                <w:rtl w:val="0"/>
              </w:rPr>
              <w:fldChar w:fldCharType="end"/>
            </w:r>
          </w:p>
        </w:tc>
        <w:tc>
          <w:tcPr>
            <w:tcBorders>
              <w:top w:val="nil"/>
              <w:left w:val="nil"/>
              <w:bottom w:val="single" w:color="C7CCBE" w:sz="6" w:space="0"/>
              <w:right w:val="single" w:color="C7CCBE" w:sz="6" w:space="0"/>
            </w:tcBorders>
            <w:shd w:val="clear" w:color="auto" w:fill="FFFFFF"/>
            <w:tcMar>
              <w:top w:w="120" w:type="dxa"/>
              <w:left w:w="120" w:type="dxa"/>
              <w:bottom w:w="120" w:type="dxa"/>
              <w:right w:w="12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The pwd command stands for (print working directory). It displays the current working location or directory of the user. It displays the whole working path starting with /. It is a built-in command.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spacing w:before="240" w:after="240"/>
              <w:ind w:left="-80" w:right="140" w:firstLine="0"/>
              <w:jc w:val="both"/>
              <w:rPr>
                <w:color w:val="1155CC"/>
                <w:u w:val="single"/>
              </w:rPr>
            </w:pPr>
            <w:r>
              <w:fldChar w:fldCharType="begin"/>
            </w:r>
            <w:r>
              <w:instrText xml:space="preserve"> HYPERLINK "https://www.javatpoint.com/linux-ls" \h </w:instrText>
            </w:r>
            <w:r>
              <w:fldChar w:fldCharType="separate"/>
            </w:r>
            <w:r>
              <w:rPr>
                <w:color w:val="1155CC"/>
                <w:u w:val="single"/>
                <w:rtl w:val="0"/>
              </w:rPr>
              <w:t>ls</w:t>
            </w:r>
            <w:r>
              <w:rPr>
                <w:color w:val="1155CC"/>
                <w:u w:val="single"/>
                <w:rtl w:val="0"/>
              </w:rPr>
              <w:fldChar w:fldCharType="end"/>
            </w:r>
          </w:p>
        </w:tc>
        <w:tc>
          <w:tcPr>
            <w:tcBorders>
              <w:top w:val="nil"/>
              <w:left w:val="nil"/>
              <w:bottom w:val="single" w:color="C7CCBE" w:sz="6" w:space="0"/>
              <w:right w:val="single" w:color="C7CCBE" w:sz="6" w:space="0"/>
            </w:tcBorders>
            <w:shd w:val="clear" w:color="auto" w:fill="EFF1EB"/>
            <w:tcMar>
              <w:top w:w="120" w:type="dxa"/>
              <w:left w:w="120" w:type="dxa"/>
              <w:bottom w:w="120" w:type="dxa"/>
              <w:right w:w="12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The ls command is used to show the list of a folder. It will list out all the files in the directed folder.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Borders>
              <w:top w:val="nil"/>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spacing w:before="240" w:after="240"/>
              <w:ind w:left="-80" w:right="140" w:firstLine="0"/>
              <w:jc w:val="both"/>
              <w:rPr>
                <w:color w:val="1155CC"/>
                <w:u w:val="single"/>
              </w:rPr>
            </w:pPr>
            <w:r>
              <w:fldChar w:fldCharType="begin"/>
            </w:r>
            <w:r>
              <w:instrText xml:space="preserve"> HYPERLINK "https://www.javatpoint.com/linux-cd" \h </w:instrText>
            </w:r>
            <w:r>
              <w:fldChar w:fldCharType="separate"/>
            </w:r>
            <w:r>
              <w:rPr>
                <w:color w:val="1155CC"/>
                <w:u w:val="single"/>
                <w:rtl w:val="0"/>
              </w:rPr>
              <w:t>cd</w:t>
            </w:r>
            <w:r>
              <w:rPr>
                <w:color w:val="1155CC"/>
                <w:u w:val="single"/>
                <w:rtl w:val="0"/>
              </w:rPr>
              <w:fldChar w:fldCharType="end"/>
            </w:r>
          </w:p>
        </w:tc>
        <w:tc>
          <w:tcPr>
            <w:tcBorders>
              <w:top w:val="nil"/>
              <w:left w:val="nil"/>
              <w:bottom w:val="single" w:color="C7CCBE" w:sz="6" w:space="0"/>
              <w:right w:val="single" w:color="C7CCBE" w:sz="6" w:space="0"/>
            </w:tcBorders>
            <w:shd w:val="clear" w:color="auto" w:fill="FFFFFF"/>
            <w:tcMar>
              <w:top w:w="120" w:type="dxa"/>
              <w:left w:w="120" w:type="dxa"/>
              <w:bottom w:w="120" w:type="dxa"/>
              <w:right w:w="12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The cd command stands for (change directory). It is used to change to the directory you want to work from the present directory.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spacing w:before="240" w:after="240"/>
              <w:ind w:left="-80" w:right="140" w:firstLine="0"/>
              <w:jc w:val="both"/>
              <w:rPr>
                <w:color w:val="1155CC"/>
                <w:u w:val="single"/>
              </w:rPr>
            </w:pPr>
            <w:r>
              <w:fldChar w:fldCharType="begin"/>
            </w:r>
            <w:r>
              <w:instrText xml:space="preserve"> HYPERLINK "https://www.javatpoint.com/linux-mkdir" \h </w:instrText>
            </w:r>
            <w:r>
              <w:fldChar w:fldCharType="separate"/>
            </w:r>
            <w:r>
              <w:rPr>
                <w:color w:val="1155CC"/>
                <w:u w:val="single"/>
                <w:rtl w:val="0"/>
              </w:rPr>
              <w:t>mkdir</w:t>
            </w:r>
            <w:r>
              <w:rPr>
                <w:color w:val="1155CC"/>
                <w:u w:val="single"/>
                <w:rtl w:val="0"/>
              </w:rPr>
              <w:fldChar w:fldCharType="end"/>
            </w:r>
          </w:p>
        </w:tc>
        <w:tc>
          <w:tcPr>
            <w:tcBorders>
              <w:top w:val="nil"/>
              <w:left w:val="nil"/>
              <w:bottom w:val="single" w:color="C7CCBE" w:sz="6" w:space="0"/>
              <w:right w:val="single" w:color="C7CCBE" w:sz="6" w:space="0"/>
            </w:tcBorders>
            <w:shd w:val="clear" w:color="auto" w:fill="EFF1EB"/>
            <w:tcMar>
              <w:top w:w="120" w:type="dxa"/>
              <w:left w:w="120" w:type="dxa"/>
              <w:bottom w:w="120" w:type="dxa"/>
              <w:right w:w="12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With mkdir command you can create your own directory.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Borders>
              <w:top w:val="nil"/>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spacing w:before="240" w:after="240"/>
              <w:ind w:left="-80" w:right="140" w:firstLine="0"/>
              <w:jc w:val="both"/>
              <w:rPr>
                <w:color w:val="1155CC"/>
                <w:u w:val="single"/>
              </w:rPr>
            </w:pPr>
            <w:r>
              <w:fldChar w:fldCharType="begin"/>
            </w:r>
            <w:r>
              <w:instrText xml:space="preserve"> HYPERLINK "https://www.javatpoint.com/linux-rmdir" \h </w:instrText>
            </w:r>
            <w:r>
              <w:fldChar w:fldCharType="separate"/>
            </w:r>
            <w:r>
              <w:rPr>
                <w:color w:val="1155CC"/>
                <w:u w:val="single"/>
                <w:rtl w:val="0"/>
              </w:rPr>
              <w:t>rmdir</w:t>
            </w:r>
            <w:r>
              <w:rPr>
                <w:color w:val="1155CC"/>
                <w:u w:val="single"/>
                <w:rtl w:val="0"/>
              </w:rPr>
              <w:fldChar w:fldCharType="end"/>
            </w:r>
          </w:p>
        </w:tc>
        <w:tc>
          <w:tcPr>
            <w:tcBorders>
              <w:top w:val="nil"/>
              <w:left w:val="nil"/>
              <w:bottom w:val="single" w:color="C7CCBE" w:sz="6" w:space="0"/>
              <w:right w:val="single" w:color="C7CCBE" w:sz="6" w:space="0"/>
            </w:tcBorders>
            <w:shd w:val="clear" w:color="auto" w:fill="FFFFFF"/>
            <w:tcMar>
              <w:top w:w="120" w:type="dxa"/>
              <w:left w:w="120" w:type="dxa"/>
              <w:bottom w:w="120" w:type="dxa"/>
              <w:right w:w="120" w:type="dxa"/>
            </w:tcMar>
            <w:vAlign w:val="top"/>
          </w:tcPr>
          <w:p>
            <w:pPr>
              <w:spacing w:before="240" w:after="240"/>
              <w:ind w:left="-80" w:right="140" w:firstLine="0"/>
              <w:jc w:val="both"/>
              <w:rPr>
                <w:rFonts w:ascii="Times New Roman" w:hAnsi="Times New Roman" w:eastAsia="Times New Roman" w:cs="Times New Roman"/>
              </w:rPr>
            </w:pPr>
            <w:r>
              <w:rPr>
                <w:rFonts w:ascii="Times New Roman" w:hAnsi="Times New Roman" w:eastAsia="Times New Roman" w:cs="Times New Roman"/>
                <w:rtl w:val="0"/>
              </w:rPr>
              <w:t>The rmdir command is used to remove a directory from your system.</w:t>
            </w:r>
          </w:p>
        </w:tc>
      </w:tr>
    </w:tbl>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pStyle w:val="4"/>
        <w:keepNext w:val="0"/>
        <w:keepLines w:val="0"/>
        <w:spacing w:before="0" w:after="80"/>
        <w:jc w:val="both"/>
        <w:rPr>
          <w:rFonts w:ascii="Times New Roman" w:hAnsi="Times New Roman" w:eastAsia="Times New Roman" w:cs="Times New Roman"/>
          <w:color w:val="000000"/>
          <w:sz w:val="26"/>
          <w:szCs w:val="26"/>
        </w:rPr>
      </w:pPr>
      <w:bookmarkStart w:id="8" w:name="_yrrpeiifn8yt" w:colFirst="0" w:colLast="0"/>
      <w:bookmarkEnd w:id="8"/>
      <w:bookmarkStart w:id="9" w:name="_fw3zfb4fd6im" w:colFirst="0" w:colLast="0"/>
      <w:bookmarkEnd w:id="9"/>
      <w:r>
        <w:rPr>
          <w:rFonts w:hint="default" w:ascii="Times New Roman" w:hAnsi="Times New Roman" w:eastAsia="Times New Roman" w:cs="Times New Roman"/>
          <w:color w:val="000000"/>
          <w:sz w:val="26"/>
          <w:szCs w:val="26"/>
          <w:rtl w:val="0"/>
          <w:lang w:val="en-US"/>
        </w:rPr>
        <w:t>5</w:t>
      </w:r>
      <w:r>
        <w:rPr>
          <w:rFonts w:ascii="Times New Roman" w:hAnsi="Times New Roman" w:eastAsia="Times New Roman" w:cs="Times New Roman"/>
          <w:color w:val="000000"/>
          <w:sz w:val="26"/>
          <w:szCs w:val="26"/>
          <w:rtl w:val="0"/>
        </w:rPr>
        <w:t>. How to rename a file in Linux using cp command?</w:t>
      </w:r>
    </w:p>
    <w:p>
      <w:pPr>
        <w:spacing w:before="240" w:after="0"/>
        <w:ind w:right="14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If we want to rename and copy at the same time, then we use the following command.</w:t>
      </w:r>
    </w:p>
    <w:p>
      <w:pPr>
        <w:shd w:val="clear" w:fill="FFFFFF"/>
        <w:spacing w:before="240" w:after="0"/>
        <w:ind w:right="140"/>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cp program3.cpp homework6.cpp</w:t>
      </w:r>
    </w:p>
    <w:p>
      <w:pPr>
        <w:shd w:val="clear" w:fill="FFFFFF"/>
        <w:spacing w:after="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ind w:right="140"/>
        <w:jc w:val="both"/>
        <w:rPr>
          <w:rFonts w:ascii="Times New Roman" w:hAnsi="Times New Roman" w:eastAsia="Times New Roman" w:cs="Times New Roman"/>
          <w:b/>
          <w:bCs/>
          <w:color w:val="000000"/>
          <w:sz w:val="26"/>
          <w:szCs w:val="26"/>
          <w:highlight w:val="white"/>
        </w:rPr>
      </w:pPr>
      <w:r>
        <w:rPr>
          <w:rFonts w:ascii="Times New Roman" w:hAnsi="Times New Roman" w:eastAsia="Times New Roman" w:cs="Times New Roman"/>
          <w:b/>
          <w:bCs/>
          <w:rtl w:val="0"/>
        </w:rPr>
        <w:t xml:space="preserve"> </w:t>
      </w:r>
      <w:bookmarkStart w:id="10" w:name="_hu1912m0uklu" w:colFirst="0" w:colLast="0"/>
      <w:bookmarkEnd w:id="10"/>
      <w:r>
        <w:rPr>
          <w:rFonts w:hint="default" w:ascii="Times New Roman" w:hAnsi="Times New Roman" w:eastAsia="Times New Roman" w:cs="Times New Roman"/>
          <w:b/>
          <w:bCs/>
          <w:rtl w:val="0"/>
          <w:lang w:val="en-US"/>
        </w:rPr>
        <w:t>6</w:t>
      </w:r>
      <w:r>
        <w:rPr>
          <w:rFonts w:ascii="Times New Roman" w:hAnsi="Times New Roman" w:eastAsia="Times New Roman" w:cs="Times New Roman"/>
          <w:b/>
          <w:bCs/>
          <w:color w:val="000000"/>
          <w:sz w:val="26"/>
          <w:szCs w:val="26"/>
          <w:highlight w:val="white"/>
          <w:rtl w:val="0"/>
        </w:rPr>
        <w:t>. How would you delete a directory in Linux?</w:t>
      </w:r>
    </w:p>
    <w:p>
      <w:pPr>
        <w:spacing w:before="240" w:after="120"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To remove an empty directory, use either rmdir or rm -d followed by the directory name: rm -d dirname rmdir dirname.</w:t>
      </w:r>
    </w:p>
    <w:p>
      <w:pPr>
        <w:spacing w:before="240" w:after="120"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To remove non-empty directories and all the files within them, use the rm command with the -r (recursive) option: rm -r dirname.</w:t>
      </w: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WEEK 9: NAME OF THE EXPERIMENT: SHELL SCRIPT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AIM:</w:t>
      </w:r>
      <w:r>
        <w:rPr>
          <w:rFonts w:ascii="Times New Roman" w:hAnsi="Times New Roman" w:eastAsia="Times New Roman" w:cs="Times New Roman"/>
          <w:rtl w:val="0"/>
        </w:rPr>
        <w:t>a) Write a shell script to find factorial of a given integer.</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ALGORITHM:</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Step 1:</w:t>
      </w:r>
      <w:r>
        <w:rPr>
          <w:rFonts w:ascii="Times New Roman" w:hAnsi="Times New Roman" w:eastAsia="Times New Roman" w:cs="Times New Roman"/>
          <w:rtl w:val="0"/>
        </w:rPr>
        <w:t>Start</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2:</w:t>
      </w:r>
      <w:r>
        <w:rPr>
          <w:rFonts w:ascii="Times New Roman" w:hAnsi="Times New Roman" w:eastAsia="Times New Roman" w:cs="Times New Roman"/>
          <w:rtl w:val="0"/>
        </w:rPr>
        <w:t>Read any number to find factorial</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3</w:t>
      </w:r>
      <w:r>
        <w:rPr>
          <w:rFonts w:ascii="Times New Roman" w:hAnsi="Times New Roman" w:eastAsia="Times New Roman" w:cs="Times New Roman"/>
          <w:rtl w:val="0"/>
        </w:rPr>
        <w:t>: initialize fact=1 and i=1</w:t>
      </w:r>
    </w:p>
    <w:p>
      <w:pPr>
        <w:spacing w:before="240" w:after="240"/>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4:</w:t>
      </w:r>
      <w:r>
        <w:rPr>
          <w:rFonts w:ascii="Times New Roman" w:hAnsi="Times New Roman" w:eastAsia="Times New Roman" w:cs="Times New Roman"/>
          <w:rtl w:val="0"/>
        </w:rPr>
        <w:t>while i less than do</w:t>
      </w:r>
    </w:p>
    <w:p>
      <w:pPr>
        <w:spacing w:before="240" w:after="240"/>
        <w:ind w:right="140" w:firstLine="720"/>
        <w:jc w:val="both"/>
        <w:rPr>
          <w:rFonts w:ascii="Times New Roman" w:hAnsi="Times New Roman" w:eastAsia="Times New Roman" w:cs="Times New Roman"/>
        </w:rPr>
      </w:pPr>
      <w:r>
        <w:rPr>
          <w:rFonts w:ascii="Times New Roman" w:hAnsi="Times New Roman" w:eastAsia="Times New Roman" w:cs="Times New Roman"/>
          <w:rtl w:val="0"/>
        </w:rPr>
        <w:t>fact=fact*i</w:t>
      </w:r>
    </w:p>
    <w:p>
      <w:pPr>
        <w:spacing w:before="240" w:after="240"/>
        <w:ind w:right="140" w:firstLine="720"/>
        <w:jc w:val="both"/>
        <w:rPr>
          <w:rFonts w:ascii="Times New Roman" w:hAnsi="Times New Roman" w:eastAsia="Times New Roman" w:cs="Times New Roman"/>
        </w:rPr>
      </w:pPr>
      <w:r>
        <w:rPr>
          <w:rFonts w:ascii="Times New Roman" w:hAnsi="Times New Roman" w:eastAsia="Times New Roman" w:cs="Times New Roman"/>
          <w:rtl w:val="0"/>
        </w:rPr>
        <w:t xml:space="preserve">            i=i+1</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4:</w:t>
      </w:r>
      <w:r>
        <w:rPr>
          <w:rFonts w:ascii="Times New Roman" w:hAnsi="Times New Roman" w:eastAsia="Times New Roman" w:cs="Times New Roman"/>
          <w:rtl w:val="0"/>
        </w:rPr>
        <w:t>print fact</w:t>
      </w:r>
    </w:p>
    <w:p>
      <w:pPr>
        <w:spacing w:before="240" w:after="120" w:line="360" w:lineRule="auto"/>
        <w:jc w:val="both"/>
        <w:rPr>
          <w:rFonts w:ascii="Times New Roman" w:hAnsi="Times New Roman" w:eastAsia="Times New Roman" w:cs="Times New Roman"/>
        </w:rPr>
      </w:pPr>
      <w:r>
        <w:rPr>
          <w:rFonts w:ascii="Times New Roman" w:hAnsi="Times New Roman" w:eastAsia="Times New Roman" w:cs="Times New Roman"/>
          <w:b/>
          <w:rtl w:val="0"/>
        </w:rPr>
        <w:t xml:space="preserve">Step 5: </w:t>
      </w:r>
      <w:r>
        <w:rPr>
          <w:rFonts w:ascii="Times New Roman" w:hAnsi="Times New Roman" w:eastAsia="Times New Roman" w:cs="Times New Roman"/>
          <w:rtl w:val="0"/>
        </w:rPr>
        <w:t>stop</w:t>
      </w:r>
    </w:p>
    <w:p>
      <w:pPr>
        <w:spacing w:before="240" w:after="12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Source code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enter a number</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read a</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i=2</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fact=1</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 $a -ge 2 ]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while [ $i -le $a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fact=`expr $fact \* $i`</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i=`expr $i + 1`</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done</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factorial of $a=$fact</w:t>
      </w:r>
    </w:p>
    <w:p>
      <w:pPr>
        <w:spacing w:before="240" w:after="240"/>
        <w:jc w:val="both"/>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 xml:space="preserve"> </w:t>
      </w:r>
    </w:p>
    <w:p>
      <w:pPr>
        <w:spacing w:before="240" w:after="24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output:</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[latha@localhost ~]$ sh fact.sh</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a number</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factorial of 5=120</w:t>
      </w:r>
    </w:p>
    <w:p>
      <w:pPr>
        <w:spacing w:before="240" w:after="120" w:line="360" w:lineRule="auto"/>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b)</w:t>
      </w:r>
    </w:p>
    <w:p>
      <w:pPr>
        <w:spacing w:before="240" w:after="240" w:line="360" w:lineRule="auto"/>
        <w:ind w:right="140"/>
        <w:rPr>
          <w:rFonts w:ascii="Times New Roman" w:hAnsi="Times New Roman" w:eastAsia="Times New Roman" w:cs="Times New Roman"/>
          <w:b/>
        </w:rPr>
      </w:pPr>
      <w:r>
        <w:rPr>
          <w:rFonts w:ascii="Times New Roman" w:hAnsi="Times New Roman" w:eastAsia="Times New Roman" w:cs="Times New Roman"/>
          <w:b/>
          <w:rtl w:val="0"/>
        </w:rPr>
        <w:t>NAME OF THE EXPERIMENT</w:t>
      </w:r>
      <w:r>
        <w:rPr>
          <w:rFonts w:ascii="Times New Roman" w:hAnsi="Times New Roman" w:eastAsia="Times New Roman" w:cs="Times New Roman"/>
          <w:b/>
          <w:sz w:val="24"/>
          <w:szCs w:val="24"/>
          <w:rtl w:val="0"/>
        </w:rPr>
        <w:t>:</w:t>
      </w:r>
      <w:r>
        <w:rPr>
          <w:rFonts w:ascii="Times New Roman" w:hAnsi="Times New Roman" w:eastAsia="Times New Roman" w:cs="Times New Roman"/>
          <w:b/>
          <w:rtl w:val="0"/>
        </w:rPr>
        <w:t>Creating a child process and allow the parent to display ‘parent’.</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AIM:Write a C program to create a child process and allow the parent to display ‘parent’ and</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the child to display ‘child’ on the screen.</w:t>
      </w:r>
    </w:p>
    <w:p>
      <w:pPr>
        <w:spacing w:before="240" w:after="240" w:line="360" w:lineRule="auto"/>
        <w:ind w:right="140"/>
        <w:rPr>
          <w:rFonts w:ascii="Times New Roman" w:hAnsi="Times New Roman" w:eastAsia="Times New Roman" w:cs="Times New Roman"/>
          <w:b/>
        </w:rPr>
      </w:pPr>
      <w:r>
        <w:rPr>
          <w:rFonts w:ascii="Times New Roman" w:hAnsi="Times New Roman" w:eastAsia="Times New Roman" w:cs="Times New Roman"/>
          <w:b/>
          <w:rtl w:val="0"/>
        </w:rPr>
        <w:t>ALGORITHM:</w:t>
      </w:r>
    </w:p>
    <w:p>
      <w:pPr>
        <w:spacing w:before="240" w:after="240" w:line="360" w:lineRule="auto"/>
        <w:ind w:right="140"/>
        <w:rPr>
          <w:rFonts w:ascii="Times New Roman" w:hAnsi="Times New Roman" w:eastAsia="Times New Roman" w:cs="Times New Roman"/>
          <w:b/>
        </w:rPr>
      </w:pPr>
      <w:r>
        <w:rPr>
          <w:rFonts w:ascii="Times New Roman" w:hAnsi="Times New Roman" w:eastAsia="Times New Roman" w:cs="Times New Roman"/>
          <w:b/>
          <w:rtl w:val="0"/>
        </w:rPr>
        <w:t>Step 1: Start the main function</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2: call the fork() function to create a child process fork function returns 2 values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3:which returns 0 to child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4:which returns process id to the parent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5:stop</w:t>
      </w:r>
    </w:p>
    <w:p>
      <w:pPr>
        <w:spacing w:before="240" w:after="120" w:line="360" w:lineRule="auto"/>
        <w:ind w:right="14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Source Code:</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#include&lt;unistd.h&gt;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#include&lt;stdlib.h&gt;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#include&lt;string.h&gt;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global=10;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local=20;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pid_t pid;</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printf("before fork\n");</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printf("pid=%d,global=%d,local=%d\n",getpid(),global,local);</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pid=fork();</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if(pid&lt;0)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printf("failed to create child");</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 if(pid==0)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printf("after fork\n");</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global++;</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local++;</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 if(pid&gt;0)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sleep(2);</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printf("cid=%d,global=%d,local=%d\n",getpid(),global,local);</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exit(0);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[latha@localhost ~]$ cc week16.c</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[latha@localhost ~]$ ./a.out</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before fork</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pid=3005,global=10,local=20</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after fork</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cid=3006,global=11,local=21</w:t>
      </w:r>
    </w:p>
    <w:p>
      <w:pPr>
        <w:spacing w:before="240" w:after="240" w:line="36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cid=3005,global=10,local=20</w:t>
      </w:r>
    </w:p>
    <w:p>
      <w:pPr>
        <w:spacing w:before="240" w:after="240" w:line="360" w:lineRule="auto"/>
        <w:rPr>
          <w:rFonts w:ascii="Times New Roman" w:hAnsi="Times New Roman" w:eastAsia="Times New Roman" w:cs="Times New Roman"/>
          <w:b/>
          <w:sz w:val="24"/>
          <w:szCs w:val="24"/>
          <w:rtl w:val="0"/>
        </w:rPr>
      </w:pPr>
    </w:p>
    <w:p>
      <w:pPr>
        <w:spacing w:before="240" w:after="240" w:line="360" w:lineRule="auto"/>
        <w:rPr>
          <w:rFonts w:ascii="Times New Roman" w:hAnsi="Times New Roman" w:eastAsia="Times New Roman" w:cs="Times New Roman"/>
          <w:b/>
          <w:sz w:val="24"/>
          <w:szCs w:val="24"/>
          <w:rtl w:val="0"/>
        </w:rPr>
      </w:pPr>
    </w:p>
    <w:p>
      <w:pPr>
        <w:spacing w:before="240" w:after="240" w:line="360" w:lineRule="auto"/>
        <w:rPr>
          <w:rFonts w:ascii="Times New Roman" w:hAnsi="Times New Roman" w:eastAsia="Times New Roman" w:cs="Times New Roman"/>
          <w:b/>
          <w:sz w:val="24"/>
          <w:szCs w:val="24"/>
          <w:rtl w:val="0"/>
        </w:rPr>
      </w:pPr>
    </w:p>
    <w:p>
      <w:pPr>
        <w:spacing w:before="240" w:after="240" w:line="360" w:lineRule="auto"/>
        <w:rPr>
          <w:rFonts w:ascii="Times New Roman" w:hAnsi="Times New Roman" w:eastAsia="Times New Roman" w:cs="Times New Roman"/>
          <w:b/>
          <w:sz w:val="24"/>
          <w:szCs w:val="24"/>
          <w:rtl w:val="0"/>
        </w:rPr>
      </w:pPr>
    </w:p>
    <w:p>
      <w:pPr>
        <w:spacing w:before="240" w:after="240" w:line="360" w:lineRule="auto"/>
        <w:rPr>
          <w:rFonts w:ascii="Times New Roman" w:hAnsi="Times New Roman" w:eastAsia="Times New Roman" w:cs="Times New Roman"/>
          <w:b/>
          <w:sz w:val="24"/>
          <w:szCs w:val="24"/>
          <w:rtl w:val="0"/>
        </w:rPr>
      </w:pPr>
    </w:p>
    <w:p>
      <w:pPr>
        <w:spacing w:before="240" w:after="240" w:line="360" w:lineRule="auto"/>
        <w:rPr>
          <w:rFonts w:ascii="Times New Roman" w:hAnsi="Times New Roman" w:eastAsia="Times New Roman" w:cs="Times New Roman"/>
          <w:b/>
          <w:sz w:val="24"/>
          <w:szCs w:val="24"/>
          <w:rtl w:val="0"/>
        </w:rPr>
      </w:pPr>
    </w:p>
    <w:p>
      <w:pPr>
        <w:spacing w:before="240" w:after="120" w:line="360" w:lineRule="auto"/>
        <w:jc w:val="left"/>
        <w:rPr>
          <w:rFonts w:ascii="Times New Roman" w:hAnsi="Times New Roman" w:eastAsia="Times New Roman" w:cs="Times New Roman"/>
          <w:b/>
          <w:sz w:val="24"/>
          <w:szCs w:val="24"/>
          <w:u w:val="single"/>
        </w:rPr>
      </w:pPr>
    </w:p>
    <w:p>
      <w:pPr>
        <w:spacing w:before="240" w:after="120" w:line="360" w:lineRule="auto"/>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c)</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NAME OF THE EXPERIMENT:</w:t>
      </w:r>
      <w:r>
        <w:rPr>
          <w:rFonts w:ascii="Times New Roman" w:hAnsi="Times New Roman" w:eastAsia="Times New Roman" w:cs="Times New Roman"/>
          <w:rtl w:val="0"/>
        </w:rPr>
        <w:t>Parent writes a message to a pipe and the child reads themessage.</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b/>
          <w:rtl w:val="0"/>
        </w:rPr>
        <w:t>AIM:</w:t>
      </w:r>
      <w:r>
        <w:rPr>
          <w:rFonts w:ascii="Times New Roman" w:hAnsi="Times New Roman" w:eastAsia="Times New Roman" w:cs="Times New Roman"/>
          <w:rtl w:val="0"/>
        </w:rPr>
        <w:t>Write a C program in which a parent writes a message to a pipe and the child reads themessage.</w:t>
      </w:r>
    </w:p>
    <w:p>
      <w:pPr>
        <w:pStyle w:val="4"/>
        <w:keepNext w:val="0"/>
        <w:keepLines w:val="0"/>
        <w:spacing w:before="0" w:after="120" w:line="360" w:lineRule="auto"/>
        <w:ind w:left="360" w:right="140" w:firstLine="0"/>
        <w:jc w:val="both"/>
        <w:rPr>
          <w:rFonts w:ascii="Times New Roman" w:hAnsi="Times New Roman" w:eastAsia="Times New Roman" w:cs="Times New Roman"/>
          <w:color w:val="000000"/>
          <w:sz w:val="26"/>
          <w:szCs w:val="26"/>
        </w:rPr>
      </w:pPr>
      <w:bookmarkStart w:id="11" w:name="_w4n9vj6yjse7" w:colFirst="0" w:colLast="0"/>
      <w:bookmarkEnd w:id="11"/>
      <w:r>
        <w:rPr>
          <w:rFonts w:ascii="Times New Roman" w:hAnsi="Times New Roman" w:eastAsia="Times New Roman" w:cs="Times New Roman"/>
          <w:color w:val="000000"/>
          <w:sz w:val="26"/>
          <w:szCs w:val="26"/>
          <w:rtl w:val="0"/>
        </w:rPr>
        <w:t xml:space="preserve"> ALGORITHM:</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1:</w:t>
      </w:r>
      <w:r>
        <w:rPr>
          <w:rFonts w:ascii="Times New Roman" w:hAnsi="Times New Roman" w:eastAsia="Times New Roman" w:cs="Times New Roman"/>
          <w:rtl w:val="0"/>
        </w:rPr>
        <w:t xml:space="preserve"> Start</w:t>
      </w:r>
    </w:p>
    <w:p>
      <w:pPr>
        <w:spacing w:before="240" w:after="120" w:line="360" w:lineRule="auto"/>
        <w:ind w:right="140"/>
        <w:jc w:val="both"/>
        <w:rPr>
          <w:rFonts w:ascii="Times New Roman" w:hAnsi="Times New Roman" w:eastAsia="Times New Roman" w:cs="Times New Roman"/>
        </w:rPr>
      </w:pPr>
      <w:r>
        <w:rPr>
          <w:rFonts w:ascii="Times New Roman" w:hAnsi="Times New Roman" w:eastAsia="Times New Roman" w:cs="Times New Roman"/>
          <w:b/>
          <w:rtl w:val="0"/>
        </w:rPr>
        <w:t>Step 2</w:t>
      </w:r>
      <w:r>
        <w:rPr>
          <w:rFonts w:ascii="Times New Roman" w:hAnsi="Times New Roman" w:eastAsia="Times New Roman" w:cs="Times New Roman"/>
          <w:rtl w:val="0"/>
        </w:rPr>
        <w:t>: import libraryfiles</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#include &lt;errno.h&gt;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#include&lt;fcntl.h&gt;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#include &lt;stdio.h&gt;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#include &lt;stdlib.h&gt;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#include &lt;sys/wait.h&gt;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#include &lt;unistd.h&gt;</w:t>
      </w:r>
    </w:p>
    <w:p>
      <w:pPr>
        <w:spacing w:before="240" w:after="240"/>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3:</w:t>
      </w:r>
      <w:r>
        <w:rPr>
          <w:rFonts w:ascii="Times New Roman" w:hAnsi="Times New Roman" w:eastAsia="Times New Roman" w:cs="Times New Roman"/>
          <w:rtl w:val="0"/>
        </w:rPr>
        <w:t>create an array of 2 size a[0] is for reading and a[1] is for writing over a pipe</w:t>
      </w:r>
    </w:p>
    <w:p>
      <w:pPr>
        <w:spacing w:before="240" w:after="240"/>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4:</w:t>
      </w:r>
      <w:r>
        <w:rPr>
          <w:rFonts w:ascii="Times New Roman" w:hAnsi="Times New Roman" w:eastAsia="Times New Roman" w:cs="Times New Roman"/>
          <w:rtl w:val="0"/>
        </w:rPr>
        <w:t>open pipe using pipe(a)</w:t>
      </w:r>
    </w:p>
    <w:p>
      <w:pPr>
        <w:spacing w:before="240" w:after="120" w:line="360" w:lineRule="auto"/>
        <w:ind w:right="140"/>
        <w:jc w:val="both"/>
        <w:rPr>
          <w:rFonts w:ascii="Times New Roman" w:hAnsi="Times New Roman" w:eastAsia="Times New Roman" w:cs="Times New Roman"/>
        </w:rPr>
      </w:pPr>
      <w:r>
        <w:rPr>
          <w:rFonts w:ascii="Times New Roman" w:hAnsi="Times New Roman" w:eastAsia="Times New Roman" w:cs="Times New Roman"/>
          <w:b/>
          <w:rtl w:val="0"/>
        </w:rPr>
        <w:t>Step 5:</w:t>
      </w:r>
      <w:r>
        <w:rPr>
          <w:rFonts w:ascii="Times New Roman" w:hAnsi="Times New Roman" w:eastAsia="Times New Roman" w:cs="Times New Roman"/>
          <w:rtl w:val="0"/>
        </w:rPr>
        <w:t>write a string "Hi" in pipe using write() function</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6:</w:t>
      </w:r>
      <w:r>
        <w:rPr>
          <w:rFonts w:ascii="Times New Roman" w:hAnsi="Times New Roman" w:eastAsia="Times New Roman" w:cs="Times New Roman"/>
          <w:rtl w:val="0"/>
        </w:rPr>
        <w:t>read from pipe "Hi" message using read() function</w:t>
      </w:r>
    </w:p>
    <w:p>
      <w:pPr>
        <w:spacing w:before="240" w:after="120" w:line="360" w:lineRule="auto"/>
        <w:ind w:right="140" w:firstLine="720"/>
        <w:jc w:val="both"/>
        <w:rPr>
          <w:rFonts w:ascii="Times New Roman" w:hAnsi="Times New Roman" w:eastAsia="Times New Roman" w:cs="Times New Roman"/>
        </w:rPr>
      </w:pPr>
      <w:r>
        <w:rPr>
          <w:rFonts w:ascii="Times New Roman" w:hAnsi="Times New Roman" w:eastAsia="Times New Roman" w:cs="Times New Roman"/>
          <w:b/>
          <w:rtl w:val="0"/>
        </w:rPr>
        <w:t>Step 7:</w:t>
      </w:r>
      <w:r>
        <w:rPr>
          <w:rFonts w:ascii="Times New Roman" w:hAnsi="Times New Roman" w:eastAsia="Times New Roman" w:cs="Times New Roman"/>
          <w:rtl w:val="0"/>
        </w:rPr>
        <w:t>stop</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240"/>
        <w:jc w:val="both"/>
      </w:pPr>
      <w:r>
        <w:rPr>
          <w:rtl w:val="0"/>
        </w:rPr>
        <w:t>#include &lt;stdio.h&gt;</w:t>
      </w:r>
    </w:p>
    <w:p>
      <w:pPr>
        <w:spacing w:before="240" w:after="240"/>
        <w:jc w:val="both"/>
      </w:pPr>
      <w:r>
        <w:rPr>
          <w:rtl w:val="0"/>
        </w:rPr>
        <w:t>#include&lt;stdlib.h&gt;</w:t>
      </w:r>
    </w:p>
    <w:p>
      <w:pPr>
        <w:spacing w:before="240" w:after="240"/>
        <w:jc w:val="both"/>
      </w:pPr>
      <w:r>
        <w:rPr>
          <w:rtl w:val="0"/>
        </w:rPr>
        <w:t>#include &lt;sys/wait.h&gt; /* contains prototype for wait */</w:t>
      </w:r>
    </w:p>
    <w:p>
      <w:pPr>
        <w:spacing w:before="240" w:after="240"/>
        <w:jc w:val="both"/>
      </w:pPr>
      <w:r>
        <w:rPr>
          <w:rtl w:val="0"/>
        </w:rPr>
        <w:t>int main(void)</w:t>
      </w:r>
    </w:p>
    <w:p>
      <w:pPr>
        <w:spacing w:before="240" w:after="240"/>
        <w:jc w:val="both"/>
      </w:pPr>
      <w:r>
        <w:rPr>
          <w:rtl w:val="0"/>
        </w:rPr>
        <w:t>{</w:t>
      </w:r>
    </w:p>
    <w:p>
      <w:pPr>
        <w:spacing w:before="240" w:after="240"/>
        <w:jc w:val="both"/>
      </w:pPr>
      <w:r>
        <w:rPr>
          <w:rtl w:val="0"/>
        </w:rPr>
        <w:t>int pid;</w:t>
      </w:r>
    </w:p>
    <w:p>
      <w:pPr>
        <w:spacing w:before="240" w:after="240"/>
        <w:jc w:val="both"/>
      </w:pPr>
      <w:r>
        <w:rPr>
          <w:rtl w:val="0"/>
        </w:rPr>
        <w:t>int status;</w:t>
      </w:r>
    </w:p>
    <w:p>
      <w:pPr>
        <w:spacing w:before="240" w:after="240"/>
        <w:jc w:val="both"/>
      </w:pPr>
      <w:r>
        <w:rPr>
          <w:rtl w:val="0"/>
        </w:rPr>
        <w:t>printf("Hello World!\n");</w:t>
      </w:r>
    </w:p>
    <w:p>
      <w:pPr>
        <w:spacing w:before="240" w:after="240"/>
        <w:jc w:val="both"/>
      </w:pPr>
      <w:r>
        <w:rPr>
          <w:rtl w:val="0"/>
        </w:rPr>
        <w:t>pid = fork( );</w:t>
      </w:r>
    </w:p>
    <w:p>
      <w:pPr>
        <w:spacing w:before="240" w:after="240"/>
        <w:jc w:val="both"/>
      </w:pPr>
      <w:r>
        <w:rPr>
          <w:rtl w:val="0"/>
        </w:rPr>
        <w:t xml:space="preserve"> </w:t>
      </w:r>
    </w:p>
    <w:p>
      <w:pPr>
        <w:spacing w:before="240" w:after="240"/>
        <w:jc w:val="both"/>
      </w:pPr>
      <w:r>
        <w:rPr>
          <w:rtl w:val="0"/>
        </w:rPr>
        <w:t>if(pid == -1) /* check for error in fork */</w:t>
      </w:r>
    </w:p>
    <w:p>
      <w:pPr>
        <w:spacing w:before="240" w:after="240"/>
        <w:jc w:val="both"/>
      </w:pPr>
      <w:r>
        <w:rPr>
          <w:rtl w:val="0"/>
        </w:rPr>
        <w:t>{</w:t>
      </w:r>
    </w:p>
    <w:p>
      <w:pPr>
        <w:spacing w:before="240" w:after="240"/>
        <w:jc w:val="both"/>
      </w:pPr>
      <w:r>
        <w:rPr>
          <w:rtl w:val="0"/>
        </w:rPr>
        <w:t>perror("bad fork");</w:t>
      </w:r>
    </w:p>
    <w:p>
      <w:pPr>
        <w:spacing w:before="240" w:after="240"/>
        <w:jc w:val="both"/>
      </w:pPr>
      <w:r>
        <w:rPr>
          <w:rtl w:val="0"/>
        </w:rPr>
        <w:t>exit(1);</w:t>
      </w:r>
    </w:p>
    <w:p>
      <w:pPr>
        <w:spacing w:before="240" w:after="240"/>
        <w:jc w:val="both"/>
      </w:pPr>
      <w:r>
        <w:rPr>
          <w:rtl w:val="0"/>
        </w:rPr>
        <w:t>}</w:t>
      </w:r>
    </w:p>
    <w:p>
      <w:pPr>
        <w:spacing w:before="240" w:after="240"/>
        <w:jc w:val="both"/>
      </w:pPr>
      <w:r>
        <w:rPr>
          <w:rtl w:val="0"/>
        </w:rPr>
        <w:t>if (pid == 0)</w:t>
      </w:r>
    </w:p>
    <w:p>
      <w:pPr>
        <w:spacing w:before="240" w:after="240"/>
        <w:jc w:val="both"/>
      </w:pPr>
      <w:r>
        <w:rPr>
          <w:rtl w:val="0"/>
        </w:rPr>
        <w:t>printf("I am the child process.\n");</w:t>
      </w:r>
    </w:p>
    <w:p>
      <w:pPr>
        <w:spacing w:before="240" w:after="240"/>
        <w:jc w:val="both"/>
      </w:pPr>
      <w:r>
        <w:rPr>
          <w:rtl w:val="0"/>
        </w:rPr>
        <w:t>else { wait(&amp;status); /* parent waits for child to finish */</w:t>
      </w:r>
    </w:p>
    <w:p>
      <w:pPr>
        <w:spacing w:before="240" w:after="240"/>
        <w:jc w:val="both"/>
      </w:pPr>
      <w:r>
        <w:rPr>
          <w:rtl w:val="0"/>
        </w:rPr>
        <w:t>printf("I am the parent process.\n");</w:t>
      </w:r>
    </w:p>
    <w:p>
      <w:pPr>
        <w:spacing w:before="240" w:after="240"/>
        <w:jc w:val="both"/>
      </w:pPr>
      <w:r>
        <w:rPr>
          <w:rtl w:val="0"/>
        </w:rPr>
        <w:t>return 0;</w:t>
      </w:r>
    </w:p>
    <w:p>
      <w:pPr>
        <w:spacing w:before="240" w:after="240"/>
        <w:jc w:val="both"/>
      </w:pPr>
      <w:r>
        <w:rPr>
          <w:rtl w:val="0"/>
        </w:rPr>
        <w:t>}</w:t>
      </w:r>
    </w:p>
    <w:p>
      <w:pPr>
        <w:spacing w:before="240" w:after="240"/>
        <w:jc w:val="both"/>
      </w:pPr>
      <w:r>
        <w:rPr>
          <w:rtl w:val="0"/>
        </w:rPr>
        <w:t>}</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OUTPUT:</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ind w:right="140"/>
        <w:jc w:val="both"/>
        <w:rPr>
          <w:rFonts w:ascii="Times New Roman" w:hAnsi="Times New Roman" w:eastAsia="Times New Roman" w:cs="Times New Roman"/>
          <w:sz w:val="24"/>
          <w:szCs w:val="24"/>
        </w:rPr>
      </w:pPr>
    </w:p>
    <w:p>
      <w:pPr>
        <w:spacing w:before="240" w:after="240"/>
        <w:ind w:left="440" w:right="140" w:hanging="80"/>
        <w:jc w:val="both"/>
        <w:rPr>
          <w:rFonts w:ascii="Times New Roman" w:hAnsi="Times New Roman" w:eastAsia="Times New Roman" w:cs="Times New Roman"/>
          <w:b/>
        </w:rPr>
      </w:pPr>
      <w:r>
        <w:rPr>
          <w:rFonts w:ascii="Times New Roman" w:hAnsi="Times New Roman" w:eastAsia="Times New Roman" w:cs="Times New Roman"/>
          <w:b/>
          <w:rtl w:val="0"/>
        </w:rPr>
        <w:t>VIVA-VOCE</w:t>
      </w:r>
    </w:p>
    <w:p>
      <w:pPr>
        <w:spacing w:before="240" w:after="0"/>
        <w:ind w:left="1000" w:right="140" w:hanging="36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1. What is Shell Script?</w:t>
      </w:r>
    </w:p>
    <w:p>
      <w:pPr>
        <w:spacing w:before="240" w:after="240"/>
        <w:ind w:right="14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A Shell Script is a text file that contains one or more commands.</w:t>
      </w:r>
    </w:p>
    <w:p>
      <w:pPr>
        <w:spacing w:before="240" w:after="240"/>
        <w:ind w:right="140"/>
        <w:jc w:val="both"/>
        <w:rPr>
          <w:rFonts w:ascii="Times New Roman" w:hAnsi="Times New Roman" w:eastAsia="Times New Roman" w:cs="Times New Roman"/>
          <w:b/>
        </w:rPr>
      </w:pPr>
    </w:p>
    <w:p>
      <w:pPr>
        <w:spacing w:before="240" w:after="0"/>
        <w:ind w:left="1000" w:right="140" w:hanging="360"/>
        <w:jc w:val="both"/>
        <w:rPr>
          <w:rFonts w:ascii="Times New Roman" w:hAnsi="Times New Roman" w:eastAsia="Times New Roman" w:cs="Times New Roman"/>
          <w:b/>
        </w:rPr>
      </w:pPr>
      <w:r>
        <w:rPr>
          <w:rFonts w:hint="default" w:ascii="Times New Roman" w:hAnsi="Times New Roman" w:eastAsia="Times New Roman" w:cs="Times New Roman"/>
          <w:b/>
          <w:rtl w:val="0"/>
          <w:lang w:val="en-US"/>
        </w:rPr>
        <w:t>2</w:t>
      </w:r>
      <w:r>
        <w:rPr>
          <w:rFonts w:ascii="Times New Roman" w:hAnsi="Times New Roman" w:eastAsia="Times New Roman" w:cs="Times New Roman"/>
          <w:b/>
          <w:rtl w:val="0"/>
        </w:rPr>
        <w:t>. What are the different type of variables used in a shell Script?</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In Linux shell script we can use two types of variables :</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o System defined variables</w:t>
      </w:r>
    </w:p>
    <w:p>
      <w:pPr>
        <w:spacing w:before="240" w:after="240"/>
        <w:ind w:right="140"/>
        <w:jc w:val="both"/>
        <w:rPr>
          <w:rFonts w:ascii="Times New Roman" w:hAnsi="Times New Roman" w:eastAsia="Times New Roman" w:cs="Times New Roman"/>
        </w:rPr>
      </w:pPr>
      <w:r>
        <w:rPr>
          <w:rFonts w:ascii="Times New Roman" w:hAnsi="Times New Roman" w:eastAsia="Times New Roman" w:cs="Times New Roman"/>
          <w:rtl w:val="0"/>
        </w:rPr>
        <w:t>o User defined variables</w:t>
      </w:r>
    </w:p>
    <w:p>
      <w:pPr>
        <w:spacing w:before="240" w:after="240"/>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line="360" w:lineRule="auto"/>
        <w:ind w:right="140"/>
        <w:rPr>
          <w:rFonts w:ascii="Times New Roman" w:hAnsi="Times New Roman" w:eastAsia="Times New Roman" w:cs="Times New Roman"/>
          <w:b/>
        </w:rPr>
      </w:pPr>
      <w:r>
        <w:rPr>
          <w:rFonts w:hint="default" w:ascii="Times New Roman" w:hAnsi="Times New Roman" w:eastAsia="Times New Roman" w:cs="Times New Roman"/>
          <w:b/>
          <w:rtl w:val="0"/>
          <w:lang w:val="en-US"/>
        </w:rPr>
        <w:t>3</w:t>
      </w:r>
      <w:r>
        <w:rPr>
          <w:rFonts w:ascii="Times New Roman" w:hAnsi="Times New Roman" w:eastAsia="Times New Roman" w:cs="Times New Roman"/>
          <w:b/>
          <w:rtl w:val="0"/>
        </w:rPr>
        <w:t>. Why are we using fork() function call?</w:t>
      </w:r>
    </w:p>
    <w:p>
      <w:pPr>
        <w:spacing w:before="240" w:after="240" w:line="360" w:lineRule="auto"/>
        <w:ind w:right="140"/>
        <w:rPr>
          <w:rFonts w:ascii="Times New Roman" w:hAnsi="Times New Roman" w:eastAsia="Times New Roman" w:cs="Times New Roman"/>
          <w:b/>
        </w:rPr>
      </w:pPr>
      <w:r>
        <w:rPr>
          <w:rFonts w:ascii="Times New Roman" w:hAnsi="Times New Roman" w:eastAsia="Times New Roman" w:cs="Times New Roman"/>
          <w:b/>
          <w:rtl w:val="0"/>
        </w:rPr>
        <w:t xml:space="preserve">System call fork() is used to create processes. It takes no arguments and returns a process ID. The purpose of fork() is to create a </w:t>
      </w:r>
      <w:r>
        <w:rPr>
          <w:rFonts w:ascii="Times New Roman" w:hAnsi="Times New Roman" w:eastAsia="Times New Roman" w:cs="Times New Roman"/>
          <w:b/>
          <w:i/>
          <w:rtl w:val="0"/>
        </w:rPr>
        <w:t>new</w:t>
      </w:r>
      <w:r>
        <w:rPr>
          <w:rFonts w:ascii="Times New Roman" w:hAnsi="Times New Roman" w:eastAsia="Times New Roman" w:cs="Times New Roman"/>
          <w:b/>
          <w:rtl w:val="0"/>
        </w:rPr>
        <w:t xml:space="preserve"> process, which becomes the </w:t>
      </w:r>
      <w:r>
        <w:rPr>
          <w:rFonts w:ascii="Times New Roman" w:hAnsi="Times New Roman" w:eastAsia="Times New Roman" w:cs="Times New Roman"/>
          <w:b/>
          <w:i/>
          <w:rtl w:val="0"/>
        </w:rPr>
        <w:t>child</w:t>
      </w:r>
      <w:r>
        <w:rPr>
          <w:rFonts w:ascii="Times New Roman" w:hAnsi="Times New Roman" w:eastAsia="Times New Roman" w:cs="Times New Roman"/>
          <w:b/>
          <w:rtl w:val="0"/>
        </w:rPr>
        <w:t xml:space="preserve"> process of the caller. After a new child process is created, </w:t>
      </w:r>
      <w:r>
        <w:rPr>
          <w:rFonts w:ascii="Times New Roman" w:hAnsi="Times New Roman" w:eastAsia="Times New Roman" w:cs="Times New Roman"/>
          <w:b/>
          <w:i/>
          <w:rtl w:val="0"/>
        </w:rPr>
        <w:t>both</w:t>
      </w:r>
      <w:r>
        <w:rPr>
          <w:rFonts w:ascii="Times New Roman" w:hAnsi="Times New Roman" w:eastAsia="Times New Roman" w:cs="Times New Roman"/>
          <w:b/>
          <w:rtl w:val="0"/>
        </w:rPr>
        <w:t xml:space="preserve"> processes will execute the next instruction following the </w:t>
      </w:r>
      <w:r>
        <w:rPr>
          <w:rFonts w:ascii="Times New Roman" w:hAnsi="Times New Roman" w:eastAsia="Times New Roman" w:cs="Times New Roman"/>
          <w:b/>
          <w:i/>
          <w:rtl w:val="0"/>
        </w:rPr>
        <w:t>fork()</w:t>
      </w:r>
      <w:r>
        <w:rPr>
          <w:rFonts w:ascii="Times New Roman" w:hAnsi="Times New Roman" w:eastAsia="Times New Roman" w:cs="Times New Roman"/>
          <w:b/>
          <w:rtl w:val="0"/>
        </w:rPr>
        <w:t xml:space="preserve"> system call.</w:t>
      </w:r>
    </w:p>
    <w:p>
      <w:pPr>
        <w:spacing w:before="240" w:after="240" w:line="360" w:lineRule="auto"/>
        <w:ind w:right="140"/>
        <w:rPr>
          <w:rFonts w:ascii="Times New Roman" w:hAnsi="Times New Roman" w:eastAsia="Times New Roman" w:cs="Times New Roman"/>
          <w:b/>
        </w:rPr>
      </w:pPr>
      <w:r>
        <w:rPr>
          <w:rFonts w:ascii="Times New Roman" w:hAnsi="Times New Roman" w:eastAsia="Times New Roman" w:cs="Times New Roman"/>
          <w:b/>
          <w:rtl w:val="0"/>
        </w:rPr>
        <w:t xml:space="preserve"> 4. Why do we create a child process?</w:t>
      </w:r>
    </w:p>
    <w:p>
      <w:pPr>
        <w:spacing w:before="240" w:after="240" w:line="360" w:lineRule="auto"/>
        <w:ind w:right="140"/>
        <w:rPr>
          <w:rFonts w:ascii="Times New Roman" w:hAnsi="Times New Roman" w:eastAsia="Times New Roman" w:cs="Times New Roman"/>
          <w:b/>
          <w:sz w:val="26"/>
          <w:szCs w:val="26"/>
          <w:highlight w:val="white"/>
          <w:rtl w:val="0"/>
        </w:rPr>
      </w:pPr>
      <w:r>
        <w:rPr>
          <w:rFonts w:ascii="Times New Roman" w:hAnsi="Times New Roman" w:eastAsia="Times New Roman" w:cs="Times New Roman"/>
          <w:b/>
          <w:sz w:val="26"/>
          <w:szCs w:val="26"/>
          <w:highlight w:val="white"/>
          <w:rtl w:val="0"/>
        </w:rPr>
        <w:t>Sometimes there is a need for a program to perform more than one function simultaneously. Since these jobs may be interrelated so two different programs to perform them cannot be created.</w:t>
      </w:r>
    </w:p>
    <w:p>
      <w:pPr>
        <w:spacing w:before="240" w:after="240"/>
        <w:ind w:right="140"/>
        <w:jc w:val="both"/>
        <w:rPr>
          <w:rFonts w:ascii="Times New Roman" w:hAnsi="Times New Roman" w:eastAsia="Times New Roman" w:cs="Times New Roman"/>
          <w:b/>
        </w:rPr>
      </w:pPr>
      <w:r>
        <w:rPr>
          <w:rFonts w:hint="default" w:ascii="Times New Roman" w:hAnsi="Times New Roman" w:eastAsia="Times New Roman" w:cs="Times New Roman"/>
          <w:b/>
          <w:rtl w:val="0"/>
          <w:lang w:val="en-US"/>
        </w:rPr>
        <w:t>5</w:t>
      </w:r>
      <w:r>
        <w:rPr>
          <w:rFonts w:ascii="Times New Roman" w:hAnsi="Times New Roman" w:eastAsia="Times New Roman" w:cs="Times New Roman"/>
          <w:b/>
          <w:rtl w:val="0"/>
        </w:rPr>
        <w:t>. Why do we use piping?</w:t>
      </w:r>
    </w:p>
    <w:p>
      <w:pPr>
        <w:spacing w:before="240" w:after="240"/>
        <w:ind w:right="140"/>
        <w:jc w:val="both"/>
        <w:rPr>
          <w:rFonts w:ascii="Times New Roman" w:hAnsi="Times New Roman" w:eastAsia="Times New Roman" w:cs="Times New Roman"/>
          <w:color w:val="273239"/>
          <w:sz w:val="26"/>
          <w:szCs w:val="26"/>
          <w:highlight w:val="white"/>
          <w:rtl w:val="0"/>
        </w:rPr>
      </w:pPr>
      <w:r>
        <w:rPr>
          <w:rFonts w:ascii="Times New Roman" w:hAnsi="Times New Roman" w:eastAsia="Times New Roman" w:cs="Times New Roman"/>
          <w:color w:val="273239"/>
          <w:sz w:val="24"/>
          <w:szCs w:val="24"/>
          <w:highlight w:val="white"/>
          <w:rtl w:val="0"/>
        </w:rPr>
        <w:t>A pipe is a form of redirection (transfer of standard output to some other destination) that is used in Linux and other Unix-like operating systems to send the output of one command/program/process to another command/program/process for further processing</w:t>
      </w:r>
      <w:r>
        <w:rPr>
          <w:rFonts w:ascii="Times New Roman" w:hAnsi="Times New Roman" w:eastAsia="Times New Roman" w:cs="Times New Roman"/>
          <w:color w:val="273239"/>
          <w:sz w:val="26"/>
          <w:szCs w:val="26"/>
          <w:highlight w:val="white"/>
          <w:rtl w:val="0"/>
        </w:rPr>
        <w:t>.</w:t>
      </w:r>
    </w:p>
    <w:p>
      <w:pPr>
        <w:shd w:val="clear" w:fill="FFFFFF"/>
        <w:spacing w:after="0"/>
        <w:ind w:right="140"/>
        <w:jc w:val="both"/>
        <w:rPr>
          <w:rFonts w:ascii="Times New Roman" w:hAnsi="Times New Roman" w:eastAsia="Times New Roman" w:cs="Times New Roman"/>
          <w:b/>
        </w:rPr>
      </w:pPr>
      <w:r>
        <w:rPr>
          <w:rFonts w:hint="default" w:ascii="Times New Roman" w:hAnsi="Times New Roman" w:eastAsia="Times New Roman" w:cs="Times New Roman"/>
          <w:b/>
          <w:rtl w:val="0"/>
          <w:lang w:val="en-US"/>
        </w:rPr>
        <w:t>6</w:t>
      </w:r>
      <w:r>
        <w:rPr>
          <w:rFonts w:ascii="Times New Roman" w:hAnsi="Times New Roman" w:eastAsia="Times New Roman" w:cs="Times New Roman"/>
          <w:b/>
          <w:rtl w:val="0"/>
        </w:rPr>
        <w:t>. what is IPC?</w:t>
      </w:r>
    </w:p>
    <w:p>
      <w:pPr>
        <w:spacing w:before="240" w:after="240"/>
        <w:ind w:right="140"/>
        <w:jc w:val="both"/>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tl w:val="0"/>
        </w:rPr>
        <w:t>Inter-process communication (IPC) is a mechanism that allows processes to communicate with each other and synchronize their actions. The communication between these processes can be seen as a method of co-operation between them.</w:t>
      </w:r>
    </w:p>
    <w:p>
      <w:pPr>
        <w:spacing w:before="240" w:after="240"/>
        <w:ind w:right="140"/>
        <w:jc w:val="both"/>
        <w:rPr>
          <w:rFonts w:ascii="Times New Roman" w:hAnsi="Times New Roman" w:eastAsia="Times New Roman" w:cs="Times New Roman"/>
          <w:b/>
        </w:rPr>
      </w:pPr>
    </w:p>
    <w:p>
      <w:pPr>
        <w:spacing w:before="240" w:after="120"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4"/>
          <w:szCs w:val="24"/>
          <w:u w:val="single"/>
          <w:rtl w:val="0"/>
        </w:rPr>
        <w:t>Week-10:</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NAME OF THE EXPERIMENT:CPU  Scheduling Techniques FCFS , Priority</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AIM:Write C Programs to simulate the following CPU scheduling algorithms:    </w:t>
      </w:r>
    </w:p>
    <w:p>
      <w:pPr>
        <w:spacing w:before="240" w:after="24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a)FCFS              b) Priority</w:t>
      </w:r>
    </w:p>
    <w:p>
      <w:pPr>
        <w:pStyle w:val="4"/>
        <w:keepNext w:val="0"/>
        <w:keepLines w:val="0"/>
        <w:spacing w:before="0" w:after="120" w:line="360" w:lineRule="auto"/>
        <w:ind w:left="360" w:right="140" w:firstLine="0"/>
        <w:jc w:val="both"/>
        <w:rPr>
          <w:rFonts w:ascii="Times New Roman" w:hAnsi="Times New Roman" w:eastAsia="Times New Roman" w:cs="Times New Roman"/>
          <w:color w:val="000000"/>
          <w:sz w:val="26"/>
          <w:szCs w:val="26"/>
        </w:rPr>
      </w:pPr>
      <w:bookmarkStart w:id="12" w:name="_p1yzlb4jumw5" w:colFirst="0" w:colLast="0"/>
      <w:bookmarkEnd w:id="12"/>
      <w:r>
        <w:rPr>
          <w:rFonts w:ascii="Times New Roman" w:hAnsi="Times New Roman" w:eastAsia="Times New Roman" w:cs="Times New Roman"/>
          <w:color w:val="000000"/>
          <w:sz w:val="26"/>
          <w:szCs w:val="26"/>
          <w:rtl w:val="0"/>
        </w:rPr>
        <w:t>a) FCFS ALGORITHM:</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1: Start the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2: Accept the number of processes in the ready Queue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3: For each process in the ready Q, assign the process id and accept the CPU burst time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4: Set the waiting of the first process as ‘0’ and its burst time as its turnaround time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5: for each process in the Ready Q calculate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Waiting time for process(n)= waiting time of process(n-1)+Burst time of process(n-1)</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Turn around time for Process(n)= waiting time of Process(n)+ Burst time forprocess(n)</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6: Calculate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Average waiting time = Total waiting Time / Number of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Average Turnaround time = Total Turnaround Time / Number of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7: Stop the process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pid[10],bt[10],wt[10],tat[10],n,twt=0,ttat=0,i;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float awt,atat;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no.of processes:");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burst times:");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scanf("%d",&amp;bt[i]);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wt[0]=0;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tat[0]=bt[0];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wt[i]=tat[i-1];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tat[i]=bt[i]+wt[i];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ttat= ttat+tat[i];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twt=twt+wt[i];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PID \t BT \t WT \t 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%d\t%d\t%d\t%d",i+1,bt[i],wt[i],tat[i]);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awt=(float)twt/n;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atat=(float)ttat/n;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printf("\nAvg. Waiting Time=%f",awt);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printf("\nAvg. Turn around time=%f",atat);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Output:</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ind w:left="720" w:right="140" w:firstLine="0"/>
        <w:jc w:val="both"/>
        <w:rPr>
          <w:rFonts w:ascii="Times New Roman" w:hAnsi="Times New Roman" w:eastAsia="Times New Roman" w:cs="Times New Roman"/>
          <w:b/>
        </w:rPr>
      </w:pPr>
      <w:r>
        <w:rPr>
          <w:rFonts w:ascii="Times New Roman" w:hAnsi="Times New Roman" w:eastAsia="Times New Roman" w:cs="Times New Roman"/>
          <w:b/>
          <w:rtl w:val="0"/>
        </w:rPr>
        <w:t>b) PRIORITY ALGORITHM:</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1: Start the process</w:t>
      </w:r>
      <w:bookmarkStart w:id="16" w:name="_GoBack"/>
      <w:bookmarkEnd w:id="16"/>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2: Accept the number of processes in the ready Queue</w:t>
      </w:r>
    </w:p>
    <w:p>
      <w:pPr>
        <w:spacing w:before="240" w:after="120" w:line="360" w:lineRule="auto"/>
        <w:ind w:left="2160" w:right="140" w:hanging="720"/>
        <w:jc w:val="both"/>
        <w:rPr>
          <w:rFonts w:ascii="Times New Roman" w:hAnsi="Times New Roman" w:eastAsia="Times New Roman" w:cs="Times New Roman"/>
          <w:b/>
        </w:rPr>
      </w:pPr>
      <w:r>
        <w:rPr>
          <w:rFonts w:ascii="Times New Roman" w:hAnsi="Times New Roman" w:eastAsia="Times New Roman" w:cs="Times New Roman"/>
          <w:b/>
          <w:rtl w:val="0"/>
        </w:rPr>
        <w:t>Step 3: For each process in the ready Q, assign the process id, process priority and accept the CPU burst time</w:t>
      </w:r>
    </w:p>
    <w:p>
      <w:pPr>
        <w:spacing w:before="240" w:after="120" w:line="360" w:lineRule="auto"/>
        <w:ind w:left="2160" w:right="140" w:hanging="720"/>
        <w:jc w:val="both"/>
        <w:rPr>
          <w:rFonts w:ascii="Times New Roman" w:hAnsi="Times New Roman" w:eastAsia="Times New Roman" w:cs="Times New Roman"/>
          <w:b/>
        </w:rPr>
      </w:pPr>
      <w:r>
        <w:rPr>
          <w:rFonts w:ascii="Times New Roman" w:hAnsi="Times New Roman" w:eastAsia="Times New Roman" w:cs="Times New Roman"/>
          <w:b/>
          <w:rtl w:val="0"/>
        </w:rPr>
        <w:t>Step 4: Start the Ready Q according the highest priority by sorting according to highest to lowest priority.</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5: Set the waiting time of the first process as ‘0’ and its turnaround time as its burst time.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6: For each process in the ready queue, calculate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Waiting time for process(n)= waiting time of process (n-1)+Burst time of process(n-1)</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Turn around time for Process(n)= waiting time of Process(n)+ Burst time for process(n)</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6: Calculate</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Average waiting time = Total waiting Time / Number of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Average Turnaround time = Total Turnaround Time / Number of process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7: Stop the process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pid[10],bt[10],pr[10],wt[10],tat[10],n,twt=0,ttat=0,i,j,t;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float awt,atat;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no.of processes:");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burst times:");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scanf("%d",&amp;bt[i]);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PID:");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scanf("%d",&amp;pid[i]);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Priorities:");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scanf("%d",&amp;pr[i]);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for(j=i+1;j&lt;n;j++){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if(pr[i]&gt;pr[j]){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t=pr[i];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pr[i]=pr[j];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t=bt[i];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bt[i]=bt[j];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t=pid[i];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pid[i]=pid[j];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wt[0]=0;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tat[0]=bt[0];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wt[i]=tat[i-1];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tat[i]=bt[i]+wt[i];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ttat= ttat+tat[i];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twt=twt+wt[i];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PID PRIORITY \t BT \t WT \t 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%d\t%d\t%d\t%d\t%d",pid[i],pr[i],bt[i],wt[i],tat[i]);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awt=(float)twt/n;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atat=(float)ttat/n;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printf("\nAvg. Waiting Time=%f",awt);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printf("\nAvg. Turn around time=%f",atat);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360" w:lineRule="auto"/>
        <w:jc w:val="both"/>
        <w:rPr>
          <w:rFonts w:ascii="Times New Roman" w:hAnsi="Times New Roman" w:eastAsia="Times New Roman" w:cs="Times New Roman"/>
          <w:b/>
          <w:sz w:val="24"/>
          <w:szCs w:val="24"/>
          <w:rtl w:val="0"/>
        </w:rPr>
      </w:pPr>
    </w:p>
    <w:p>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br w:type="textWrapping"/>
      </w:r>
    </w:p>
    <w:p>
      <w:pPr>
        <w:spacing w:before="240" w:after="240" w:line="218"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VIVA-VOCE</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1.What is an Operating system?</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Operating System (OS), program that manages a computer's resources, especially the allocation of those resources among other programs. Typical resources include the central processing unit (CPU), computer memory, file storage, input/output (I/O) devices, and network connections.</w:t>
      </w:r>
    </w:p>
    <w:p>
      <w:pPr>
        <w:spacing w:before="240" w:after="240" w:line="360" w:lineRule="auto"/>
        <w:ind w:right="1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before="240" w:after="240" w:line="360" w:lineRule="auto"/>
        <w:ind w:right="14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2.What is a process ?</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A process is an ‘active’ entity, instead of a program, which is considered a ‘passive’ entity. A single program can create many processes when run multiple times; for example, when we open a .exe or binary file multiple times, multiple instances begin (multiple processes are created)</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3.What Are The Advantages of A Multiprocessor System?</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hint="default" w:ascii="Times New Roman" w:hAnsi="Times New Roman" w:eastAsia="Times New Roman" w:cs="Times New Roman"/>
          <w:b/>
        </w:rPr>
      </w:pPr>
      <w:r>
        <w:rPr>
          <w:rFonts w:hint="default" w:ascii="Times New Roman" w:hAnsi="Times New Roman" w:eastAsia="Gungsuh" w:cs="Times New Roman"/>
          <w:b/>
          <w:rtl w:val="0"/>
        </w:rPr>
        <w:t>The advantages of the multiprocessing system are: Increased Throughput − By increasing the number of processors, more work can be completed in a unit time. Cost Saving − Parallel system shares the memory, buses, peripherals etc. Multiprocessor system thus saves money as compared to multiple single systems.</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4. Explain starvation and Aging</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Aging is a technique of gradually increasing the priority of processes that wait in the system for a long time. For example, if priority range from 127(low) to 0(high), we could increase the priority of a waiting process by 1 Every 15 minutes.</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5.What are the functions of operating system?</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An operating system has three main functions: (1) manage the computer's resources, such as the central processing unit, memory, disk drives, and printers, (2) establish a user interface, and (3) execute and provide services for applications software.</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Week-11:</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NAME OF THE EXPERIMENT:CPU Scheduling Techniques SJF, Round Robin</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AIM:Write C Programs to simulate the following CPU scheduling algorithms:    </w:t>
      </w:r>
    </w:p>
    <w:p>
      <w:pPr>
        <w:spacing w:before="240" w:after="24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a)SJF    b) Round Robin</w:t>
      </w:r>
    </w:p>
    <w:p>
      <w:pPr>
        <w:spacing w:before="240" w:after="12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 SJF ALGORITHM:</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1: Start the process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2: Accept the number of processes in the ready Queue</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3: For each process in the ready Q, assign the process id and accept the CPU burst time</w:t>
      </w:r>
    </w:p>
    <w:p>
      <w:pPr>
        <w:spacing w:before="240" w:after="120" w:line="360" w:lineRule="auto"/>
        <w:ind w:left="2080" w:right="140" w:hanging="720"/>
        <w:jc w:val="both"/>
        <w:rPr>
          <w:rFonts w:ascii="Times New Roman" w:hAnsi="Times New Roman" w:eastAsia="Times New Roman" w:cs="Times New Roman"/>
          <w:b/>
        </w:rPr>
      </w:pPr>
      <w:r>
        <w:rPr>
          <w:rFonts w:ascii="Times New Roman" w:hAnsi="Times New Roman" w:eastAsia="Times New Roman" w:cs="Times New Roman"/>
          <w:b/>
          <w:rtl w:val="0"/>
        </w:rPr>
        <w:t>Step 4: Start the Ready Q according the shortest Burst time by sorting according to lowest to highest burst time.</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5: Set the waiting time of the first process as ‘0’ and its turnaround time as its burst time.</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6: For each process in the ready queue, calculate</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Waiting time for process(n)= waiting time of process (n-1)+Burst time of process(n-1)</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Turn around time for Process(n)= waiting time of Process(n)+ Burst time for process(n)</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7: Calculate</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Average waiting time = Total waiting Time / Number of process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 xml:space="preserve"> Average Turnaround time = Total Turnaround Time / Number of process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 8: Stop the process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pid[10],bt[10],wt[10],tat[10],n,twt=0,ttat=0,i,j,t;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float awt,atat;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no.of processes:");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burst times:");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scanf("%d",&amp;bt[i]);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PID:");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scanf("%d",&amp;pid[i]);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for(j=i+1;j&lt;n;j++)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if(bt[i]&gt;bt[j])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t=bt[i];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bt[i]=bt[j];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t=pid[i];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pid[i]=pid[j];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pid[j]=t;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wt[0]=0;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tat[0]=bt[0];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wt[i]=tat[i-1];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tat[i]=bt[i]+wt[i];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ttat= ttat+tat[i];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twt=twt+wt[i];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PID \t BT \t WT \t 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%d\t%d\t%d\t%d",pid[i],bt[i],wt[i],tat[i]);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awt=(float)twt/n;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atat=(float)ttat/n;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printf("\nAvg. Waiting Time=%f",awt);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printf("\nAvg. Turn around time=%f",atat);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ind w:left="100" w:right="140" w:firstLine="720"/>
        <w:jc w:val="both"/>
        <w:rPr>
          <w:rFonts w:ascii="Times New Roman" w:hAnsi="Times New Roman" w:eastAsia="Times New Roman" w:cs="Times New Roman"/>
          <w:b/>
        </w:rPr>
      </w:pPr>
      <w:r>
        <w:rPr>
          <w:rFonts w:ascii="Times New Roman" w:hAnsi="Times New Roman" w:eastAsia="Times New Roman" w:cs="Times New Roman"/>
          <w:b/>
          <w:rtl w:val="0"/>
        </w:rPr>
        <w:t>b) ROUND ROBIN ALGORITHM:</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1: Start the process</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2: Accept the number of processes in the ready Queue &amp; time quantum or time slice</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3: For each process in the ready Q, assign the process id &amp;accept the CPU burst time</w:t>
      </w:r>
    </w:p>
    <w:p>
      <w:pPr>
        <w:spacing w:before="240" w:after="120" w:line="360" w:lineRule="auto"/>
        <w:ind w:left="2260" w:right="140" w:hanging="720"/>
        <w:jc w:val="both"/>
        <w:rPr>
          <w:rFonts w:ascii="Times New Roman" w:hAnsi="Times New Roman" w:eastAsia="Times New Roman" w:cs="Times New Roman"/>
          <w:b/>
        </w:rPr>
      </w:pPr>
      <w:r>
        <w:rPr>
          <w:rFonts w:ascii="Times New Roman" w:hAnsi="Times New Roman" w:eastAsia="Times New Roman" w:cs="Times New Roman"/>
          <w:b/>
          <w:rtl w:val="0"/>
        </w:rPr>
        <w:t>Step 4: Calculate the no. of time slices for each process where No. of time slice for process(n) = burst time process(n)/time slice</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5: If the burst time is less than the time slice then the no. of time slices =1.</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6: Consider the ready queue is a circular Q, calculate</w:t>
      </w:r>
    </w:p>
    <w:p>
      <w:pPr>
        <w:spacing w:before="240" w:after="120" w:line="360" w:lineRule="auto"/>
        <w:ind w:left="2260" w:right="140" w:hanging="720"/>
        <w:jc w:val="both"/>
        <w:rPr>
          <w:rFonts w:ascii="Times New Roman" w:hAnsi="Times New Roman" w:eastAsia="Times New Roman" w:cs="Times New Roman"/>
          <w:b/>
        </w:rPr>
      </w:pPr>
      <w:r>
        <w:rPr>
          <w:rFonts w:ascii="Times New Roman" w:hAnsi="Times New Roman" w:eastAsia="Times New Roman" w:cs="Times New Roman"/>
          <w:b/>
          <w:rtl w:val="0"/>
        </w:rPr>
        <w:t>Waiting time for process(n) = waiting time of process(n-1)+burst time of process(n-1) + the time difference in getting the CPU from process(n-1)</w:t>
      </w:r>
    </w:p>
    <w:p>
      <w:pPr>
        <w:spacing w:before="240" w:after="120" w:line="360" w:lineRule="auto"/>
        <w:ind w:left="2260" w:right="140" w:hanging="720"/>
        <w:jc w:val="both"/>
        <w:rPr>
          <w:rFonts w:ascii="Times New Roman" w:hAnsi="Times New Roman" w:eastAsia="Times New Roman" w:cs="Times New Roman"/>
          <w:b/>
        </w:rPr>
      </w:pPr>
      <w:r>
        <w:rPr>
          <w:rFonts w:ascii="Times New Roman" w:hAnsi="Times New Roman" w:eastAsia="Times New Roman" w:cs="Times New Roman"/>
          <w:b/>
          <w:rtl w:val="0"/>
        </w:rPr>
        <w:t>Turn around time for process(n) = waiting time of process(n) + burst time of process(n) + the time difference in getting CPU from process(n).</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7: Calculate</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Average waiting time = Total waiting Time / Number of process</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Average Turnaround time = Total Turnaround Time / Number of process</w:t>
      </w:r>
    </w:p>
    <w:p>
      <w:pPr>
        <w:spacing w:before="240" w:after="120" w:line="360" w:lineRule="auto"/>
        <w:ind w:right="140" w:firstLine="820"/>
        <w:jc w:val="both"/>
        <w:rPr>
          <w:rFonts w:ascii="Times New Roman" w:hAnsi="Times New Roman" w:eastAsia="Times New Roman" w:cs="Times New Roman"/>
          <w:b/>
        </w:rPr>
      </w:pPr>
      <w:r>
        <w:rPr>
          <w:rFonts w:ascii="Times New Roman" w:hAnsi="Times New Roman" w:eastAsia="Times New Roman" w:cs="Times New Roman"/>
          <w:b/>
          <w:rtl w:val="0"/>
        </w:rPr>
        <w:t>Step 8: Stop the process</w:t>
      </w:r>
    </w:p>
    <w:p>
      <w:pPr>
        <w:spacing w:before="240" w:after="12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ts,bt1[10],wt[10],tat[10],i,j=0,n,bt[10],ttat=0,twt=0,tot=0;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float awt,atat;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the number of Processes \n");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the Timeslice \n");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scanf("%d",&amp;ts);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the Burst Time for the process");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scanf("%d",&amp;bt1[i]);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bt[i]=bt1[i];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while(j&lt;n){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if(bt[i]&gt;0){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if(bt[i]&gt;=ts){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tot+=ts;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bt[i]=bt[i]-ts;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if(bt[i]==0){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tat[i]=tot;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tot+=bt[i];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bt[i]=0;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tat[i]=tot;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wt[i]=tat[i]-bt1[i];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twt=twt+wt[i];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ttat=ttat+tat[i];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awt=(float)twt/n;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atat=(float)ttat/n;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PID \t BT \t WT \t TAT\n");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for(i=1;i&lt;=n;i++)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%d \t %d \t %d \t %d \t\n",i,bt1[i],wt[i],tat[i]);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The average Waiting Time=%f",awt);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The average Turn around Time=%f",atat);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VIVA –VOCE</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rtl w:val="0"/>
        </w:rPr>
        <w:t>1. List different  CPU Scheduling algorithms.</w:t>
      </w:r>
    </w:p>
    <w:p>
      <w:pPr>
        <w:spacing w:before="240" w:after="240" w:line="360" w:lineRule="auto"/>
        <w:ind w:right="140" w:firstLine="360"/>
        <w:jc w:val="both"/>
        <w:rPr>
          <w:rFonts w:ascii="Times New Roman" w:hAnsi="Times New Roman" w:eastAsia="Times New Roman" w:cs="Times New Roman"/>
          <w:b/>
        </w:rPr>
      </w:pPr>
      <w:r>
        <w:rPr>
          <w:rFonts w:ascii="Times New Roman" w:hAnsi="Times New Roman" w:eastAsia="Times New Roman" w:cs="Times New Roman"/>
          <w:b/>
          <w:rtl w:val="0"/>
        </w:rPr>
        <w:t>The different CPU algorithms are:</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First Come First Serve.</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Shortest Job First.</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Shortest Remaining Time First.</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Round Robin Scheduling.</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Priority Scheduling.</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Multilevel Queue Scheduling.</w:t>
      </w:r>
    </w:p>
    <w:p>
      <w:pPr>
        <w:spacing w:before="240" w:after="24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Multilevel Feedback Queue Scheduling.</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rtl w:val="0"/>
        </w:rPr>
        <w:t>2. What is FCFS Scheduling?</w:t>
      </w:r>
    </w:p>
    <w:p>
      <w:pPr>
        <w:spacing w:before="240" w:after="240" w:line="360" w:lineRule="auto"/>
        <w:ind w:right="140" w:firstLine="360"/>
        <w:jc w:val="both"/>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First Come First Serve (FCFS)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w:t>
      </w:r>
    </w:p>
    <w:p>
      <w:pPr>
        <w:spacing w:before="240" w:after="240" w:line="360" w:lineRule="auto"/>
        <w:ind w:right="140" w:firstLine="36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rtl w:val="0"/>
        </w:rPr>
        <w:t>3. What is SJF Scheduling?</w:t>
      </w:r>
    </w:p>
    <w:p>
      <w:pPr>
        <w:spacing w:before="240" w:after="240" w:line="360" w:lineRule="auto"/>
        <w:ind w:left="360" w:right="140" w:firstLine="360"/>
        <w:jc w:val="both"/>
        <w:rPr>
          <w:rFonts w:ascii="Times New Roman" w:hAnsi="Times New Roman" w:eastAsia="Times New Roman" w:cs="Times New Roman"/>
          <w:b/>
        </w:rPr>
      </w:pPr>
      <w:r>
        <w:rPr>
          <w:rFonts w:ascii="Times New Roman" w:hAnsi="Times New Roman" w:eastAsia="Times New Roman" w:cs="Times New Roman"/>
          <w:b/>
          <w:rtl w:val="0"/>
        </w:rPr>
        <w:t xml:space="preserve"> Shortest Job First (SJF) is an algorithm in which the process having the smallest execution time is chosen for the next execution. This scheduling method can be preemptive or non-preemptive. It significantly reduces the average waiting time for other processes awaiting execution.</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rtl w:val="0"/>
        </w:rPr>
        <w:t>4. What is RR Scheduling?</w:t>
      </w:r>
    </w:p>
    <w:p>
      <w:pPr>
        <w:spacing w:before="240" w:after="240" w:line="360" w:lineRule="auto"/>
        <w:ind w:left="360" w:right="140" w:firstLine="360"/>
        <w:jc w:val="both"/>
        <w:rPr>
          <w:rFonts w:ascii="Times New Roman" w:hAnsi="Times New Roman" w:eastAsia="Times New Roman" w:cs="Times New Roman"/>
          <w:b/>
          <w:color w:val="202124"/>
          <w:highlight w:val="white"/>
        </w:rPr>
      </w:pPr>
      <w:r>
        <w:rPr>
          <w:rFonts w:ascii="Times New Roman" w:hAnsi="Times New Roman" w:eastAsia="Times New Roman" w:cs="Times New Roman"/>
          <w:b/>
          <w:color w:val="202124"/>
          <w:highlight w:val="white"/>
          <w:rtl w:val="0"/>
        </w:rPr>
        <w:t>Round Robin is a CPU scheduling algorithm where each process is assigned a fixed time slot in a cyclic way. It is simple, easy to implement, and starvation-free as all processes get fair share of CPU. One of the most commonly used technique in CPU scheduling as a core.</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rtl w:val="0"/>
        </w:rPr>
        <w:t>5. What is Priority Scheduling?</w:t>
      </w:r>
    </w:p>
    <w:p>
      <w:pPr>
        <w:spacing w:before="240" w:after="240" w:line="360" w:lineRule="auto"/>
        <w:ind w:left="360" w:right="140" w:firstLine="360"/>
        <w:jc w:val="both"/>
        <w:rPr>
          <w:rFonts w:ascii="Times New Roman" w:hAnsi="Times New Roman" w:eastAsia="Times New Roman" w:cs="Times New Roman"/>
          <w:b/>
          <w:color w:val="202124"/>
          <w:highlight w:val="white"/>
        </w:rPr>
      </w:pPr>
      <w:r>
        <w:rPr>
          <w:rFonts w:ascii="Times New Roman" w:hAnsi="Times New Roman" w:eastAsia="Times New Roman" w:cs="Times New Roman"/>
          <w:b/>
          <w:color w:val="202124"/>
          <w:highlight w:val="white"/>
          <w:rtl w:val="0"/>
        </w:rPr>
        <w:t>Priority Scheduling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w:t>
      </w:r>
    </w:p>
    <w:p>
      <w:pPr>
        <w:spacing w:before="240" w:after="120" w:line="360" w:lineRule="auto"/>
        <w:jc w:val="both"/>
        <w:rPr>
          <w:rFonts w:ascii="Times New Roman" w:hAnsi="Times New Roman" w:eastAsia="Times New Roman" w:cs="Times New Roman"/>
          <w:b/>
          <w:sz w:val="28"/>
          <w:szCs w:val="28"/>
        </w:rPr>
      </w:pPr>
    </w:p>
    <w:p>
      <w:pPr>
        <w:spacing w:before="240" w:after="120" w:line="36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Week-12:</w:t>
      </w:r>
    </w:p>
    <w:p>
      <w:pPr>
        <w:spacing w:before="240" w:after="240" w:line="360" w:lineRule="auto"/>
        <w:ind w:left="460" w:right="140" w:hanging="180"/>
        <w:jc w:val="both"/>
        <w:rPr>
          <w:rFonts w:ascii="Times New Roman" w:hAnsi="Times New Roman" w:eastAsia="Times New Roman" w:cs="Times New Roman"/>
          <w:b/>
        </w:rPr>
      </w:pPr>
      <w:r>
        <w:rPr>
          <w:rFonts w:ascii="Times New Roman" w:hAnsi="Times New Roman" w:eastAsia="Times New Roman" w:cs="Times New Roman"/>
          <w:b/>
          <w:rtl w:val="0"/>
        </w:rPr>
        <w:t>NAME OF THE EXPERIMENT: File allocation techniques</w:t>
      </w:r>
    </w:p>
    <w:p>
      <w:pPr>
        <w:spacing w:before="240" w:after="240" w:line="360" w:lineRule="auto"/>
        <w:ind w:left="4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AIM: Write C programs to simulate the following Fileallocation strategies</w:t>
      </w:r>
    </w:p>
    <w:p>
      <w:pPr>
        <w:spacing w:before="240" w:after="0" w:line="360" w:lineRule="auto"/>
        <w:ind w:left="108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a) Sequential </w:t>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b)Linked c)Indexed</w:t>
      </w:r>
    </w:p>
    <w:p>
      <w:pPr>
        <w:spacing w:before="240" w:after="120" w:line="360" w:lineRule="auto"/>
        <w:ind w:left="-14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a)   Sequential Algorithm:</w:t>
      </w:r>
    </w:p>
    <w:p>
      <w:pPr>
        <w:spacing w:before="240" w:after="120" w:line="360" w:lineRule="auto"/>
        <w:ind w:firstLine="640"/>
        <w:jc w:val="both"/>
        <w:rPr>
          <w:rFonts w:ascii="Times New Roman" w:hAnsi="Times New Roman" w:eastAsia="Times New Roman" w:cs="Times New Roman"/>
          <w:b/>
        </w:rPr>
      </w:pPr>
      <w:r>
        <w:rPr>
          <w:rFonts w:ascii="Times New Roman" w:hAnsi="Times New Roman" w:eastAsia="Times New Roman" w:cs="Times New Roman"/>
          <w:b/>
          <w:rtl w:val="0"/>
        </w:rPr>
        <w:t>Step 1: Start the program.</w:t>
      </w:r>
    </w:p>
    <w:p>
      <w:pPr>
        <w:spacing w:before="240" w:after="120" w:line="360" w:lineRule="auto"/>
        <w:ind w:firstLine="640"/>
        <w:jc w:val="both"/>
        <w:rPr>
          <w:rFonts w:ascii="Times New Roman" w:hAnsi="Times New Roman" w:eastAsia="Times New Roman" w:cs="Times New Roman"/>
          <w:b/>
        </w:rPr>
      </w:pPr>
      <w:r>
        <w:rPr>
          <w:rFonts w:ascii="Times New Roman" w:hAnsi="Times New Roman" w:eastAsia="Times New Roman" w:cs="Times New Roman"/>
          <w:b/>
          <w:rtl w:val="0"/>
        </w:rPr>
        <w:t>Step 2: Get the number of memory partition and their sizes.</w:t>
      </w:r>
    </w:p>
    <w:p>
      <w:pPr>
        <w:spacing w:before="240" w:after="120" w:line="360" w:lineRule="auto"/>
        <w:ind w:firstLine="640"/>
        <w:jc w:val="both"/>
        <w:rPr>
          <w:rFonts w:ascii="Times New Roman" w:hAnsi="Times New Roman" w:eastAsia="Times New Roman" w:cs="Times New Roman"/>
          <w:b/>
        </w:rPr>
      </w:pPr>
      <w:r>
        <w:rPr>
          <w:rFonts w:ascii="Times New Roman" w:hAnsi="Times New Roman" w:eastAsia="Times New Roman" w:cs="Times New Roman"/>
          <w:b/>
          <w:rtl w:val="0"/>
        </w:rPr>
        <w:t>Step 3: Get the number of processes and values of block size for each process.</w:t>
      </w:r>
    </w:p>
    <w:p>
      <w:pPr>
        <w:spacing w:before="240" w:after="120" w:line="360" w:lineRule="auto"/>
        <w:ind w:left="2240" w:hanging="800"/>
        <w:jc w:val="both"/>
        <w:rPr>
          <w:rFonts w:ascii="Times New Roman" w:hAnsi="Times New Roman" w:eastAsia="Times New Roman" w:cs="Times New Roman"/>
          <w:b/>
        </w:rPr>
      </w:pPr>
      <w:r>
        <w:rPr>
          <w:rFonts w:ascii="Times New Roman" w:hAnsi="Times New Roman" w:eastAsia="Times New Roman" w:cs="Times New Roman"/>
          <w:b/>
          <w:rtl w:val="0"/>
        </w:rPr>
        <w:t>Step 4: First fit algorithm searches the entire   memory block until a hole which is big enough is encountered. It allocates that memory block for the requesting process.</w:t>
      </w:r>
    </w:p>
    <w:p>
      <w:pPr>
        <w:spacing w:before="240" w:after="120" w:line="360" w:lineRule="auto"/>
        <w:ind w:left="2240" w:hanging="800"/>
        <w:jc w:val="both"/>
        <w:rPr>
          <w:rFonts w:ascii="Times New Roman" w:hAnsi="Times New Roman" w:eastAsia="Times New Roman" w:cs="Times New Roman"/>
          <w:b/>
        </w:rPr>
      </w:pPr>
      <w:r>
        <w:rPr>
          <w:rFonts w:ascii="Times New Roman" w:hAnsi="Times New Roman" w:eastAsia="Times New Roman" w:cs="Times New Roman"/>
          <w:b/>
          <w:rtl w:val="0"/>
        </w:rPr>
        <w:t>Step 5: Best-fit algorithm searches the memory blocks for the smallest hole which can be allocated to requesting process and allocates if.</w:t>
      </w:r>
    </w:p>
    <w:p>
      <w:pPr>
        <w:spacing w:before="240" w:after="120" w:line="360" w:lineRule="auto"/>
        <w:ind w:left="2240" w:hanging="800"/>
        <w:jc w:val="both"/>
        <w:rPr>
          <w:rFonts w:ascii="Times New Roman" w:hAnsi="Times New Roman" w:eastAsia="Times New Roman" w:cs="Times New Roman"/>
          <w:b/>
        </w:rPr>
      </w:pPr>
      <w:r>
        <w:rPr>
          <w:rFonts w:ascii="Times New Roman" w:hAnsi="Times New Roman" w:eastAsia="Times New Roman" w:cs="Times New Roman"/>
          <w:b/>
          <w:rtl w:val="0"/>
        </w:rPr>
        <w:t>Step 6: Worst fit algorithm searches the memory blocks for the largest hole and allocates it to the process.</w:t>
      </w:r>
    </w:p>
    <w:p>
      <w:pPr>
        <w:spacing w:before="240" w:after="120" w:line="360" w:lineRule="auto"/>
        <w:ind w:left="2240" w:hanging="800"/>
        <w:jc w:val="both"/>
        <w:rPr>
          <w:rFonts w:ascii="Times New Roman" w:hAnsi="Times New Roman" w:eastAsia="Times New Roman" w:cs="Times New Roman"/>
          <w:b/>
        </w:rPr>
      </w:pPr>
      <w:r>
        <w:rPr>
          <w:rFonts w:ascii="Times New Roman" w:hAnsi="Times New Roman" w:eastAsia="Times New Roman" w:cs="Times New Roman"/>
          <w:b/>
          <w:rtl w:val="0"/>
        </w:rPr>
        <w:t>Step 7: Analyses all the three memory management techniques and display the best algorithm which utilizes the memory resources effectively and efficiently.</w:t>
      </w:r>
    </w:p>
    <w:p>
      <w:pPr>
        <w:spacing w:before="240" w:after="120" w:line="360" w:lineRule="auto"/>
        <w:ind w:firstLine="640"/>
        <w:jc w:val="both"/>
        <w:rPr>
          <w:rFonts w:ascii="Times New Roman" w:hAnsi="Times New Roman" w:eastAsia="Times New Roman" w:cs="Times New Roman"/>
          <w:b/>
        </w:rPr>
      </w:pPr>
      <w:r>
        <w:rPr>
          <w:rFonts w:ascii="Times New Roman" w:hAnsi="Times New Roman" w:eastAsia="Times New Roman" w:cs="Times New Roman"/>
          <w:b/>
          <w:rtl w:val="0"/>
        </w:rPr>
        <w:t>Step 8: Stop the program</w:t>
      </w:r>
    </w:p>
    <w:p>
      <w:pPr>
        <w:spacing w:before="240" w:after="120" w:line="360" w:lineRule="auto"/>
        <w:ind w:left="3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n,i,j,b[20],sb[20],t[20],x,c[20][20];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no.of files:");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 of blocks occupied by file%d",i+1);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scanf("%d",&amp;b[i]);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the starting block of file%d",i+1);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scanf("%d",&amp;sb[i]);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t[i]=sb[i];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for(j=0;j&lt;b[i];j++)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c[i][j]=sb[i]++;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printf("Filename\tStart block\tlength\n");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printf("%d\t %d \t%d\n",i+1,t[i],b[i]);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file name:");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printf("\nFile name is:%d",x);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printf("\nlength is:%d",b[x-1]);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printf("\nblocks occupied:");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for(i=0;i&lt;b[x-1];i++)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printf("%4d",c[x-1][i]);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ind w:left="3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ind w:left="-140" w:right="14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 LinkedAlgorithm:</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1: Start the program.</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2:  Read the number of files</w:t>
      </w:r>
    </w:p>
    <w:p>
      <w:pPr>
        <w:spacing w:before="240" w:after="120" w:line="360" w:lineRule="auto"/>
        <w:ind w:left="2160" w:hanging="800"/>
        <w:jc w:val="both"/>
        <w:rPr>
          <w:rFonts w:ascii="Times New Roman" w:hAnsi="Times New Roman" w:eastAsia="Times New Roman" w:cs="Times New Roman"/>
          <w:b/>
        </w:rPr>
      </w:pPr>
      <w:r>
        <w:rPr>
          <w:rFonts w:ascii="Times New Roman" w:hAnsi="Times New Roman" w:eastAsia="Times New Roman" w:cs="Times New Roman"/>
          <w:b/>
          <w:rtl w:val="0"/>
        </w:rPr>
        <w:t>Step 3: For each file, read the file name, starting block and number of blocks and block numbers of the file.</w:t>
      </w:r>
    </w:p>
    <w:p>
      <w:pPr>
        <w:spacing w:before="240" w:after="120" w:line="360" w:lineRule="auto"/>
        <w:ind w:left="2160" w:hanging="800"/>
        <w:jc w:val="both"/>
        <w:rPr>
          <w:rFonts w:ascii="Times New Roman" w:hAnsi="Times New Roman" w:eastAsia="Times New Roman" w:cs="Times New Roman"/>
          <w:b/>
        </w:rPr>
      </w:pPr>
      <w:r>
        <w:rPr>
          <w:rFonts w:ascii="Times New Roman" w:hAnsi="Times New Roman" w:eastAsia="Times New Roman" w:cs="Times New Roman"/>
          <w:b/>
          <w:rtl w:val="0"/>
        </w:rPr>
        <w:t>Step 4: Start from the starting block and link each block of the file to the next block in a linked list fashion.</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5: Display the file name, starting block, size of the file &amp; the blocks occupied by the file.</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6: Stop the program</w:t>
      </w:r>
    </w:p>
    <w:p>
      <w:pPr>
        <w:spacing w:before="240" w:after="120" w:line="360" w:lineRule="auto"/>
        <w:ind w:left="3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struct file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char fname[10];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start,size,block[10];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}f[10];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i,j,n;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 of files:");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file name:");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scanf("%s",&amp;f[i].fname);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starting block:");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scanf("%d",&amp;f[i].start);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f[i].block[0]=f[i].start;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no.of blocks:");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scanf("%d",&amp;f[i].size);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block numbers:");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for(j=1;j&lt;f[i].size;j++){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scanf("%d",&amp;f[i].block[j]);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printf("File\tstart\tsize\tblock\n");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printf("%s\t%d\t%d\t",f[i].fname,f[i].start,f[i].size);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for(j=0;j&lt;f[i].size-1;j++)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printf("%d---&gt;",f[i].block[j]);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printf("%d\n",f[i].block[j]);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ind w:left="3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ind w:left="3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ind w:right="1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 IndexedAlgorithm:</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1: Start the program.</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Step2: Read the number of files</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3: Read the index block for each file.</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4: For each file, read the number of blocks occupied and number of blocks of the file.</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5: Link all the blocks of the file to the index block.</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6: Display the file name, index block, and the blocks occupied by the file.</w:t>
      </w:r>
    </w:p>
    <w:p>
      <w:pPr>
        <w:spacing w:before="240" w:after="120" w:line="360" w:lineRule="auto"/>
        <w:ind w:firstLine="540"/>
        <w:jc w:val="both"/>
        <w:rPr>
          <w:rFonts w:ascii="Times New Roman" w:hAnsi="Times New Roman" w:eastAsia="Times New Roman" w:cs="Times New Roman"/>
          <w:b/>
        </w:rPr>
      </w:pPr>
      <w:r>
        <w:rPr>
          <w:rFonts w:ascii="Times New Roman" w:hAnsi="Times New Roman" w:eastAsia="Times New Roman" w:cs="Times New Roman"/>
          <w:b/>
          <w:rtl w:val="0"/>
        </w:rPr>
        <w:t>Step 7: Stop the program</w:t>
      </w:r>
    </w:p>
    <w:p>
      <w:pPr>
        <w:spacing w:before="240" w:after="120" w:line="360" w:lineRule="auto"/>
        <w:jc w:val="both"/>
        <w:rPr>
          <w:rFonts w:ascii="Times New Roman" w:hAnsi="Times New Roman" w:eastAsia="Times New Roman" w:cs="Times New Roman"/>
          <w:b/>
        </w:rPr>
      </w:pPr>
      <w:r>
        <w:rPr>
          <w:rFonts w:ascii="Times New Roman" w:hAnsi="Times New Roman" w:eastAsia="Times New Roman" w:cs="Times New Roman"/>
          <w:b/>
          <w:rtl w:val="0"/>
        </w:rPr>
        <w:t xml:space="preserve"> 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n,m[20],i,j,sb[20],b[20][20],x;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no. of files:");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index block of file%d:",i+1);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scanf("%d",&amp;sb[i]);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length of file%d:",i+1);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scanf("%d",&amp;m[i]);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printf("enter blocks of file%d:",i+1);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for(j=0;j&lt;m[i];j++)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scanf("%d",&amp;b[i][j]);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printf("\nFile\t Index\tLength\n");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printf("%d\t%d\t%d\n",i+1,sb[i],m[i]);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file name:");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printf("\nfile name is:%d",x);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printf("\nIndex is:%d",sb[x-1]);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printf("\nBlocks occupied are:");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for(j=0;j&lt;m[x-1];j++)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printf("%4d",b[x-1][j]);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br w:type="textWrapping"/>
      </w:r>
    </w:p>
    <w:p>
      <w:pPr>
        <w:spacing w:before="240" w:after="240" w:line="360" w:lineRule="auto"/>
        <w:ind w:left="440" w:right="140" w:hanging="80"/>
        <w:jc w:val="both"/>
        <w:rPr>
          <w:rFonts w:ascii="Times New Roman" w:hAnsi="Times New Roman" w:eastAsia="Times New Roman" w:cs="Times New Roman"/>
          <w:b/>
        </w:rPr>
      </w:pPr>
      <w:r>
        <w:rPr>
          <w:rFonts w:ascii="Times New Roman" w:hAnsi="Times New Roman" w:eastAsia="Times New Roman" w:cs="Times New Roman"/>
          <w:b/>
          <w:rtl w:val="0"/>
        </w:rPr>
        <w:t>VIVA-VOCE</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1. List File access methods.</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There are three ways to access a file into a computer system: Sequential-Access, Direct Access, Index sequential Method.</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Sequential Access – It is the simplest access method. ...</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Direct Access – Another method is direct access method also known as relative access method. ...</w:t>
      </w:r>
    </w:p>
    <w:p>
      <w:pPr>
        <w:spacing w:before="240" w:after="0" w:line="360" w:lineRule="auto"/>
        <w:ind w:left="1080" w:right="140" w:hanging="360"/>
        <w:jc w:val="both"/>
        <w:rPr>
          <w:rFonts w:ascii="Times New Roman" w:hAnsi="Times New Roman" w:eastAsia="Times New Roman" w:cs="Times New Roman"/>
          <w:b/>
        </w:rPr>
      </w:pP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rtl w:val="0"/>
        </w:rPr>
        <w:t xml:space="preserve">Index sequential method </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2. Explain Sequential file allocation method.</w:t>
      </w:r>
    </w:p>
    <w:p>
      <w:pPr>
        <w:spacing w:before="240" w:after="240" w:line="360" w:lineRule="auto"/>
        <w:ind w:left="180" w:right="140" w:firstLine="0"/>
        <w:jc w:val="both"/>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In this allocation strategy, each file occupies a set of contiguously blocks on the disk. This strategy is best suited. For sequential files, the file allocation table consists of a single entry for each file. It shows the filenames, starting block of the file and size of the file.</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3. Explain Linked file allocation method.</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Each file is a linked list of disk blocks which need not be contiguous. The disk blocks can be scattered anywhere on the disk.</w:t>
      </w:r>
      <w:r>
        <w:rPr>
          <w:rFonts w:ascii="Times New Roman" w:hAnsi="Times New Roman" w:eastAsia="Times New Roman" w:cs="Times New Roman"/>
          <w:b/>
          <w:rtl w:val="0"/>
        </w:rPr>
        <w:br w:type="textWrapping"/>
      </w:r>
      <w:r>
        <w:rPr>
          <w:rFonts w:ascii="Times New Roman" w:hAnsi="Times New Roman" w:eastAsia="Times New Roman" w:cs="Times New Roman"/>
          <w:b/>
          <w:rtl w:val="0"/>
        </w:rPr>
        <w:t>The directory entry contains a pointer to the starting and the ending file block. Each block contains a pointer to the next block occupied by the file.</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4. Explain Indexed file allocation method.</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Indexed allocation scheme stores all the disk pointers in one of the blocks called as indexed block. Indexed block doesn't hold the file data, but it holds the pointers to all the disk blocks allocated to that particular file. Directory entry will only contain the index block address.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5. What is file system mounting?</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0" w:line="360" w:lineRule="auto"/>
        <w:ind w:left="280" w:right="140" w:firstLine="0"/>
        <w:jc w:val="both"/>
        <w:rPr>
          <w:rFonts w:ascii="Times New Roman" w:hAnsi="Times New Roman" w:eastAsia="Times New Roman" w:cs="Times New Roman"/>
          <w:b/>
        </w:rPr>
      </w:pPr>
      <w:r>
        <w:rPr>
          <w:rFonts w:ascii="Times New Roman" w:hAnsi="Times New Roman" w:eastAsia="Times New Roman" w:cs="Times New Roman"/>
          <w:b/>
          <w:rtl w:val="0"/>
        </w:rPr>
        <w:t>Mounting a file system attaches that file system to a directory (mount point) and makes it available to the system. The root ( / ) file system is always mounted. Any other file system can be connected or disconnected from the root ( / ) file system.</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Week-13:</w:t>
      </w:r>
    </w:p>
    <w:p>
      <w:pPr>
        <w:spacing w:before="240" w:after="240" w:line="360" w:lineRule="auto"/>
        <w:ind w:left="460" w:right="140" w:hanging="180"/>
        <w:jc w:val="both"/>
        <w:rPr>
          <w:rFonts w:ascii="Times New Roman" w:hAnsi="Times New Roman" w:eastAsia="Times New Roman" w:cs="Times New Roman"/>
          <w:b/>
        </w:rPr>
      </w:pPr>
      <w:r>
        <w:rPr>
          <w:rFonts w:ascii="Times New Roman" w:hAnsi="Times New Roman" w:eastAsia="Times New Roman" w:cs="Times New Roman"/>
          <w:b/>
          <w:rtl w:val="0"/>
        </w:rPr>
        <w:t>NAME OF THE EXPERIMENT:Memory management techniques</w:t>
      </w:r>
    </w:p>
    <w:p>
      <w:pPr>
        <w:spacing w:before="240" w:after="240" w:line="360" w:lineRule="auto"/>
        <w:ind w:left="460" w:right="140" w:hanging="180"/>
        <w:jc w:val="both"/>
        <w:rPr>
          <w:rFonts w:ascii="Times New Roman" w:hAnsi="Times New Roman" w:eastAsia="Times New Roman" w:cs="Times New Roman"/>
          <w:b/>
        </w:rPr>
      </w:pPr>
      <w:r>
        <w:rPr>
          <w:rFonts w:ascii="Times New Roman" w:hAnsi="Times New Roman" w:eastAsia="Times New Roman" w:cs="Times New Roman"/>
          <w:b/>
          <w:rtl w:val="0"/>
        </w:rPr>
        <w:t xml:space="preserve"> AIM: Write a C program to simulate the following memory management techniques</w:t>
      </w:r>
    </w:p>
    <w:p>
      <w:pPr>
        <w:spacing w:before="240" w:after="0" w:line="360" w:lineRule="auto"/>
        <w:ind w:left="1440" w:right="140" w:hanging="360"/>
        <w:jc w:val="both"/>
        <w:rPr>
          <w:rFonts w:ascii="Times New Roman" w:hAnsi="Times New Roman" w:eastAsia="Times New Roman" w:cs="Times New Roman"/>
          <w:b/>
        </w:rPr>
      </w:pPr>
      <w:r>
        <w:rPr>
          <w:rFonts w:ascii="Times New Roman" w:hAnsi="Times New Roman" w:eastAsia="Times New Roman" w:cs="Times New Roman"/>
          <w:b/>
          <w:rtl w:val="0"/>
        </w:rPr>
        <w:t>a) Paging</w:t>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b) Segmentation</w:t>
      </w:r>
    </w:p>
    <w:p>
      <w:pPr>
        <w:spacing w:before="240" w:after="12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a) PAGING Algorithm:</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1: Read all the necessary input from the keyboard.</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2: Pages - Logical memory is broken into fixed - sized blocks.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3: Frames – Physical memory is broken into fixed – sized blocks.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4: Calculate the physical address using the following</w:t>
      </w:r>
    </w:p>
    <w:p>
      <w:pPr>
        <w:spacing w:before="240" w:after="120" w:line="360" w:lineRule="auto"/>
        <w:ind w:left="2160" w:right="140" w:hanging="720"/>
        <w:jc w:val="both"/>
        <w:rPr>
          <w:rFonts w:ascii="Times New Roman" w:hAnsi="Times New Roman" w:eastAsia="Times New Roman" w:cs="Times New Roman"/>
          <w:b/>
        </w:rPr>
      </w:pPr>
      <w:r>
        <w:rPr>
          <w:rFonts w:ascii="Times New Roman" w:hAnsi="Times New Roman" w:eastAsia="Times New Roman" w:cs="Times New Roman"/>
          <w:b/>
          <w:rtl w:val="0"/>
        </w:rPr>
        <w:t>Physical address = ( Frame number * Frame size ) + offset</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5: Display the physical address.</w:t>
      </w:r>
    </w:p>
    <w:p>
      <w:pPr>
        <w:spacing w:before="240" w:after="120" w:line="360" w:lineRule="auto"/>
        <w:ind w:right="140" w:firstLine="720"/>
        <w:jc w:val="both"/>
        <w:rPr>
          <w:rFonts w:ascii="Times New Roman" w:hAnsi="Times New Roman" w:eastAsia="Times New Roman" w:cs="Times New Roman"/>
          <w:b/>
        </w:rPr>
      </w:pPr>
      <w:r>
        <w:rPr>
          <w:rFonts w:ascii="Times New Roman" w:hAnsi="Times New Roman" w:eastAsia="Times New Roman" w:cs="Times New Roman"/>
          <w:b/>
          <w:rtl w:val="0"/>
        </w:rPr>
        <w:t>Step 6: Stop the process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 i,j,temp,framearr[20],pages,pageno,frames,memsize,log,pagesize,prosize,base;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printf("Enter the Process size: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scanf("%d",&amp;prosize);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main memory size: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scanf("%d",&amp;memsize);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page size: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scanf("%d",&amp;pagesize);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pages=prosize/pagesize;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printf("\nThe process is divided into %d pages",pages);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frames = memsize/pagesize;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printf("\n\nThe main memory is divided into %d frames\n",frames);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for(i=0;i&lt;frames;i++)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framearr[i]=-1;         /* Initializing array elements with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for(i=0;i&lt;pages;i++){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pos: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frame number of page %d: ",i);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scanf("%d",&amp;temp);  /* storing frameno in temporary variable*/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if(temp&gt;=frames)  /*checking wether frameno is valid or not*/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printf("\n\t****Invalid frame number****\n");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goto pos;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storing pageno (i.e 'i' ) in framearr at framno (i.e temp ) index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for(j=0;j&lt;frames;j++)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if(temp==j)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framearr[temp]=i;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printf("\n\nFrameno\tpageno\tValidationBit\n------\t------\t----------");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for(i=0;i&lt;frames;i++){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  %d  \t  %2d  \t",i,framearr[i]);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if(framearr[i]==-1)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else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logical address: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scanf("%d",&amp;log);</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base address: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scanf("%d",&amp;base);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pageno = log/pagesize;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for(i=0;i&lt;frames;i++)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if(framearr[i]==pageno)</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temp = 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j = log%pagesize;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here 'j' is displacement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temp = base + (temp*pagesize)+j; //lhs 'temp' is physical address rhs and 'temp' is frame num</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printf("\nPhysical address is : %d",temp);</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hd w:val="clear" w:fill="FFFFFF"/>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hd w:val="clear" w:fill="FFFFFF"/>
        <w:spacing w:after="0" w:line="360" w:lineRule="auto"/>
        <w:jc w:val="both"/>
        <w:rPr>
          <w:rFonts w:ascii="Times New Roman" w:hAnsi="Times New Roman" w:eastAsia="Times New Roman" w:cs="Times New Roman"/>
          <w:b/>
          <w:sz w:val="19"/>
          <w:szCs w:val="19"/>
        </w:rPr>
      </w:pPr>
      <w:r>
        <w:rPr>
          <w:rFonts w:ascii="Times New Roman" w:hAnsi="Times New Roman" w:eastAsia="Times New Roman" w:cs="Times New Roman"/>
          <w:b/>
          <w:sz w:val="19"/>
          <w:szCs w:val="19"/>
          <w:rtl w:val="0"/>
        </w:rPr>
        <w:t xml:space="preserve"> </w:t>
      </w:r>
    </w:p>
    <w:p>
      <w:pPr>
        <w:spacing w:before="240" w:after="12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before="240" w:after="240" w:line="360" w:lineRule="auto"/>
        <w:ind w:left="360" w:right="140" w:firstLine="0"/>
        <w:jc w:val="both"/>
        <w:rPr>
          <w:rFonts w:ascii="Times New Roman" w:hAnsi="Times New Roman" w:eastAsia="Times New Roman" w:cs="Times New Roman"/>
          <w:b/>
        </w:rPr>
      </w:pPr>
      <w:r>
        <w:rPr>
          <w:rFonts w:ascii="Times New Roman" w:hAnsi="Times New Roman" w:eastAsia="Times New Roman" w:cs="Times New Roman"/>
          <w:b/>
          <w:rtl w:val="0"/>
        </w:rPr>
        <w:t>b) SEGMENTATION ALGORITHM</w:t>
      </w:r>
    </w:p>
    <w:p>
      <w:pPr>
        <w:spacing w:before="240" w:after="120" w:line="360" w:lineRule="auto"/>
        <w:ind w:firstLine="1180"/>
        <w:jc w:val="both"/>
        <w:rPr>
          <w:rFonts w:ascii="Times New Roman" w:hAnsi="Times New Roman" w:eastAsia="Times New Roman" w:cs="Times New Roman"/>
          <w:b/>
        </w:rPr>
      </w:pPr>
      <w:r>
        <w:rPr>
          <w:rFonts w:ascii="Times New Roman" w:hAnsi="Times New Roman" w:eastAsia="Times New Roman" w:cs="Times New Roman"/>
          <w:b/>
          <w:rtl w:val="0"/>
        </w:rPr>
        <w:t>Step 1: Start the program.</w:t>
      </w:r>
    </w:p>
    <w:p>
      <w:pPr>
        <w:spacing w:before="240" w:after="120" w:line="360" w:lineRule="auto"/>
        <w:ind w:firstLine="1180"/>
        <w:jc w:val="both"/>
        <w:rPr>
          <w:rFonts w:ascii="Times New Roman" w:hAnsi="Times New Roman" w:eastAsia="Times New Roman" w:cs="Times New Roman"/>
          <w:b/>
        </w:rPr>
      </w:pPr>
      <w:r>
        <w:rPr>
          <w:rFonts w:ascii="Times New Roman" w:hAnsi="Times New Roman" w:eastAsia="Times New Roman" w:cs="Times New Roman"/>
          <w:b/>
          <w:rtl w:val="0"/>
        </w:rPr>
        <w:t>Step 2: Get the number of segments.</w:t>
      </w:r>
    </w:p>
    <w:p>
      <w:pPr>
        <w:spacing w:before="240" w:after="120" w:line="360" w:lineRule="auto"/>
        <w:ind w:firstLine="1180"/>
        <w:jc w:val="both"/>
        <w:rPr>
          <w:rFonts w:ascii="Times New Roman" w:hAnsi="Times New Roman" w:eastAsia="Times New Roman" w:cs="Times New Roman"/>
          <w:b/>
        </w:rPr>
      </w:pPr>
      <w:r>
        <w:rPr>
          <w:rFonts w:ascii="Times New Roman" w:hAnsi="Times New Roman" w:eastAsia="Times New Roman" w:cs="Times New Roman"/>
          <w:b/>
          <w:rtl w:val="0"/>
        </w:rPr>
        <w:t>Step 3: Get the base address and length for each segment.</w:t>
      </w:r>
    </w:p>
    <w:p>
      <w:pPr>
        <w:spacing w:before="240" w:after="120" w:line="360" w:lineRule="auto"/>
        <w:ind w:firstLine="1180"/>
        <w:jc w:val="both"/>
        <w:rPr>
          <w:rFonts w:ascii="Times New Roman" w:hAnsi="Times New Roman" w:eastAsia="Times New Roman" w:cs="Times New Roman"/>
          <w:b/>
        </w:rPr>
      </w:pPr>
      <w:r>
        <w:rPr>
          <w:rFonts w:ascii="Times New Roman" w:hAnsi="Times New Roman" w:eastAsia="Times New Roman" w:cs="Times New Roman"/>
          <w:b/>
          <w:rtl w:val="0"/>
        </w:rPr>
        <w:t>Step 4: Get the logical address.</w:t>
      </w:r>
    </w:p>
    <w:p>
      <w:pPr>
        <w:spacing w:before="240" w:after="120" w:line="360" w:lineRule="auto"/>
        <w:ind w:left="2780" w:hanging="800"/>
        <w:jc w:val="both"/>
        <w:rPr>
          <w:rFonts w:ascii="Times New Roman" w:hAnsi="Times New Roman" w:eastAsia="Times New Roman" w:cs="Times New Roman"/>
          <w:b/>
        </w:rPr>
      </w:pPr>
      <w:r>
        <w:rPr>
          <w:rFonts w:ascii="Times New Roman" w:hAnsi="Times New Roman" w:eastAsia="Times New Roman" w:cs="Times New Roman"/>
          <w:b/>
          <w:rtl w:val="0"/>
        </w:rPr>
        <w:t>Step 5: Check whether the segment number is within the limit, if not display the error   message.</w:t>
      </w:r>
    </w:p>
    <w:p>
      <w:pPr>
        <w:spacing w:before="240" w:after="120" w:line="360" w:lineRule="auto"/>
        <w:ind w:left="2780" w:hanging="800"/>
        <w:jc w:val="both"/>
        <w:rPr>
          <w:rFonts w:ascii="Times New Roman" w:hAnsi="Times New Roman" w:eastAsia="Times New Roman" w:cs="Times New Roman"/>
          <w:b/>
        </w:rPr>
      </w:pPr>
      <w:r>
        <w:rPr>
          <w:rFonts w:ascii="Times New Roman" w:hAnsi="Times New Roman" w:eastAsia="Times New Roman" w:cs="Times New Roman"/>
          <w:b/>
          <w:rtl w:val="0"/>
        </w:rPr>
        <w:t>Step 6: Check whether the byte reference is within the limit, if not display the error message.</w:t>
      </w:r>
    </w:p>
    <w:p>
      <w:pPr>
        <w:spacing w:before="240" w:after="120" w:line="360" w:lineRule="auto"/>
        <w:ind w:firstLine="1180"/>
        <w:jc w:val="both"/>
        <w:rPr>
          <w:rFonts w:ascii="Times New Roman" w:hAnsi="Times New Roman" w:eastAsia="Times New Roman" w:cs="Times New Roman"/>
          <w:b/>
        </w:rPr>
      </w:pPr>
      <w:r>
        <w:rPr>
          <w:rFonts w:ascii="Times New Roman" w:hAnsi="Times New Roman" w:eastAsia="Times New Roman" w:cs="Times New Roman"/>
          <w:b/>
          <w:rtl w:val="0"/>
        </w:rPr>
        <w:t>Step 7: Calculate the physical memory and display it.</w:t>
      </w:r>
    </w:p>
    <w:p>
      <w:pPr>
        <w:spacing w:before="240" w:after="120" w:line="360" w:lineRule="auto"/>
        <w:ind w:firstLine="1180"/>
        <w:jc w:val="both"/>
        <w:rPr>
          <w:rFonts w:ascii="Times New Roman" w:hAnsi="Times New Roman" w:eastAsia="Times New Roman" w:cs="Times New Roman"/>
          <w:b/>
        </w:rPr>
      </w:pPr>
      <w:r>
        <w:rPr>
          <w:rFonts w:ascii="Times New Roman" w:hAnsi="Times New Roman" w:eastAsia="Times New Roman" w:cs="Times New Roman"/>
          <w:b/>
          <w:rtl w:val="0"/>
        </w:rPr>
        <w:t>Step 8: Stop the program.</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 i,j,m,size,val[10][10],badd[20],limit[20],ladd;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printf("Enter the size of the segment table:");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for(i=0;i&lt;size;i++){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infor about segment %d",i+1);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base address:");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scanf("%d",&amp;badd[i]);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limit:");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scanf("%d",&amp;limit[i]);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for(j=0;j&lt;limit[i];j++){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%d address values:",badd[i]+j);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scanf("%d",&amp;val[i][j]);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printf("\n\n****SEGMENT TABLE****");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printf("\nseg.no\tbase\tlimit\n");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for(i=0;i&lt;size;i++)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printf("%d\t%d\t%d\n",i+1,badd[i],limit[i]);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segment no.::");</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if(i&gt;=size)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printf("invalid");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else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printf("\nEnter the logical address:");</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scanf("%d",&amp;ladd);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if(ladd&gt;=limit[i])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printf("invalid");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else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m=badd[i]+ladd;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printf("\nmapped physical address is=%d",m);</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printf("\nthe value is %d ",val[i][ladd]);</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br w:type="textWrapping"/>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VIVA-VOCE</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1.What is the basic function of paging?</w:t>
      </w:r>
    </w:p>
    <w:p>
      <w:pPr>
        <w:shd w:val="clear" w:fill="FFFFFF"/>
        <w:spacing w:before="100" w:after="100" w:line="360" w:lineRule="auto"/>
        <w:jc w:val="both"/>
        <w:rPr>
          <w:rFonts w:ascii="Times New Roman" w:hAnsi="Times New Roman" w:eastAsia="Times New Roman" w:cs="Times New Roman"/>
          <w:b/>
          <w:color w:val="333333"/>
        </w:rPr>
      </w:pPr>
      <w:r>
        <w:rPr>
          <w:rFonts w:ascii="Times New Roman" w:hAnsi="Times New Roman" w:eastAsia="Times New Roman" w:cs="Times New Roman"/>
          <w:b/>
          <w:color w:val="333333"/>
          <w:rtl w:val="0"/>
        </w:rPr>
        <w:t>Paging is a memory management scheme that permits the physical-address space of a process to be non contiguous. It avoids the considerable problem of having to fit varied sized memory chunks onto the backing store.</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2.What is fragmentation?</w:t>
      </w:r>
    </w:p>
    <w:p>
      <w:pPr>
        <w:shd w:val="clear" w:fill="FFFFFF"/>
        <w:spacing w:after="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hd w:val="clear" w:fill="FFFFFF"/>
        <w:spacing w:after="0" w:line="360" w:lineRule="auto"/>
        <w:ind w:right="140"/>
        <w:jc w:val="both"/>
        <w:rPr>
          <w:rFonts w:ascii="Times New Roman" w:hAnsi="Times New Roman" w:eastAsia="Times New Roman" w:cs="Times New Roman"/>
          <w:b/>
          <w:color w:val="202124"/>
        </w:rPr>
      </w:pPr>
      <w:r>
        <w:rPr>
          <w:rFonts w:ascii="Times New Roman" w:hAnsi="Times New Roman" w:eastAsia="Times New Roman" w:cs="Times New Roman"/>
          <w:b/>
          <w:color w:val="202124"/>
          <w:rtl w:val="0"/>
        </w:rPr>
        <w:t>Fragmentation is an unwanted problem in the operating system in which the processes are loaded and unloaded from memory, and free memory space is fragmented. Processes can't be assigned to memory blocks due to their small size, and the memory blocks stay unused.</w:t>
      </w:r>
    </w:p>
    <w:p>
      <w:pPr>
        <w:shd w:val="clear" w:fill="FFFFFF"/>
        <w:spacing w:after="0" w:line="360" w:lineRule="auto"/>
        <w:ind w:right="140"/>
        <w:jc w:val="both"/>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tl w:val="0"/>
        </w:rPr>
        <w:t xml:space="preserve"> </w:t>
      </w:r>
    </w:p>
    <w:p>
      <w:pPr>
        <w:shd w:val="clear" w:fill="FFFFFF"/>
        <w:spacing w:after="0" w:line="360" w:lineRule="auto"/>
        <w:ind w:right="140"/>
        <w:jc w:val="both"/>
        <w:rPr>
          <w:rFonts w:ascii="Times New Roman" w:hAnsi="Times New Roman" w:eastAsia="Times New Roman" w:cs="Times New Roman"/>
          <w:b/>
          <w:color w:val="666666"/>
        </w:rPr>
      </w:pPr>
      <w:r>
        <w:rPr>
          <w:rFonts w:ascii="Times New Roman" w:hAnsi="Times New Roman" w:eastAsia="Times New Roman" w:cs="Times New Roman"/>
          <w:b/>
          <w:color w:val="666666"/>
          <w:rtl w:val="0"/>
        </w:rPr>
        <w:t xml:space="preserve"> </w:t>
      </w:r>
    </w:p>
    <w:p>
      <w:pPr>
        <w:spacing w:before="240" w:after="240" w:line="360" w:lineRule="auto"/>
        <w:ind w:right="140"/>
        <w:jc w:val="left"/>
        <w:rPr>
          <w:rFonts w:ascii="Times New Roman" w:hAnsi="Times New Roman" w:eastAsia="Times New Roman" w:cs="Times New Roman"/>
          <w:b/>
          <w:color w:val="202124"/>
          <w:highlight w:val="white"/>
        </w:rPr>
      </w:pPr>
      <w:r>
        <w:rPr>
          <w:rFonts w:ascii="Times New Roman" w:hAnsi="Times New Roman" w:eastAsia="Times New Roman" w:cs="Times New Roman"/>
          <w:b/>
          <w:sz w:val="28"/>
          <w:szCs w:val="28"/>
          <w:highlight w:val="white"/>
          <w:rtl w:val="0"/>
        </w:rPr>
        <w:t>3.What</w:t>
      </w:r>
      <w:r>
        <w:rPr>
          <w:rFonts w:hint="default" w:ascii="Times New Roman" w:hAnsi="Times New Roman" w:eastAsia="Times New Roman" w:cs="Times New Roman"/>
          <w:b/>
          <w:sz w:val="28"/>
          <w:szCs w:val="28"/>
          <w:highlight w:val="white"/>
          <w:rtl w:val="0"/>
          <w:lang w:val="en-US"/>
        </w:rPr>
        <w:t xml:space="preserve"> </w:t>
      </w:r>
      <w:r>
        <w:rPr>
          <w:rFonts w:ascii="Times New Roman" w:hAnsi="Times New Roman" w:eastAsia="Times New Roman" w:cs="Times New Roman"/>
          <w:b/>
          <w:sz w:val="28"/>
          <w:szCs w:val="28"/>
          <w:highlight w:val="white"/>
          <w:rtl w:val="0"/>
        </w:rPr>
        <w:t>is thrashing?</w:t>
      </w:r>
      <w:r>
        <w:rPr>
          <w:rFonts w:ascii="Times New Roman" w:hAnsi="Times New Roman" w:eastAsia="Times New Roman" w:cs="Times New Roman"/>
          <w:b/>
          <w:sz w:val="28"/>
          <w:szCs w:val="28"/>
          <w:highlight w:val="white"/>
          <w:rtl w:val="0"/>
        </w:rPr>
        <w:br w:type="textWrapping"/>
      </w:r>
      <w:r>
        <w:rPr>
          <w:rFonts w:ascii="Times New Roman" w:hAnsi="Times New Roman" w:eastAsia="Times New Roman" w:cs="Times New Roman"/>
          <w:b/>
          <w:color w:val="202124"/>
          <w:highlight w:val="white"/>
          <w:rtl w:val="0"/>
        </w:rPr>
        <w:t xml:space="preserve">Thrashing is caused by under allocation of the minimum number of pages required by a process, forcing it to continuously page fault. </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 xml:space="preserve"> </w:t>
      </w:r>
    </w:p>
    <w:p>
      <w:pPr>
        <w:pStyle w:val="3"/>
        <w:shd w:val="clear" w:fill="FFFFFF"/>
        <w:spacing w:before="300" w:after="300" w:line="275" w:lineRule="auto"/>
        <w:ind w:right="140"/>
        <w:jc w:val="both"/>
        <w:rPr>
          <w:rFonts w:ascii="Times New Roman" w:hAnsi="Times New Roman" w:eastAsia="Times New Roman" w:cs="Times New Roman"/>
          <w:sz w:val="22"/>
          <w:szCs w:val="22"/>
        </w:rPr>
      </w:pPr>
      <w:bookmarkStart w:id="13" w:name="_xdsq4vmwtmkh" w:colFirst="0" w:colLast="0"/>
      <w:bookmarkEnd w:id="13"/>
      <w:r>
        <w:rPr>
          <w:rFonts w:ascii="Times New Roman" w:hAnsi="Times New Roman" w:eastAsia="Times New Roman" w:cs="Times New Roman"/>
          <w:sz w:val="22"/>
          <w:szCs w:val="22"/>
          <w:rtl w:val="0"/>
        </w:rPr>
        <w:t>4.Differentiate between logical and physical address.</w:t>
      </w:r>
    </w:p>
    <w:p>
      <w:pPr>
        <w:spacing w:before="240" w:after="240" w:line="360" w:lineRule="auto"/>
        <w:jc w:val="both"/>
        <w:rPr>
          <w:rFonts w:ascii="Times New Roman" w:hAnsi="Times New Roman" w:eastAsia="Times New Roman" w:cs="Times New Roman"/>
          <w:b/>
          <w:color w:val="202124"/>
          <w:highlight w:val="white"/>
        </w:rPr>
      </w:pPr>
      <w:r>
        <w:rPr>
          <w:rFonts w:ascii="Times New Roman" w:hAnsi="Times New Roman" w:eastAsia="Times New Roman" w:cs="Times New Roman"/>
          <w:b/>
          <w:color w:val="202124"/>
          <w:rtl w:val="0"/>
        </w:rPr>
        <w:t>Logical Address</w:t>
      </w:r>
      <w:r>
        <w:rPr>
          <w:rFonts w:ascii="Times New Roman" w:hAnsi="Times New Roman" w:eastAsia="Times New Roman" w:cs="Times New Roman"/>
          <w:b/>
          <w:color w:val="202124"/>
          <w:highlight w:val="white"/>
          <w:rtl w:val="0"/>
        </w:rPr>
        <w:t xml:space="preserve"> is generated by CPU while a program is running. The logical address is virtual address as it does not exist physically, therefore, it is also known as Virtual Address.</w:t>
      </w:r>
    </w:p>
    <w:p>
      <w:pPr>
        <w:spacing w:before="240" w:after="240" w:line="360" w:lineRule="auto"/>
        <w:jc w:val="both"/>
        <w:rPr>
          <w:rFonts w:ascii="Times New Roman" w:hAnsi="Times New Roman" w:eastAsia="Times New Roman" w:cs="Times New Roman"/>
          <w:b/>
          <w:color w:val="202124"/>
          <w:highlight w:val="white"/>
        </w:rPr>
      </w:pPr>
      <w:r>
        <w:rPr>
          <w:rFonts w:ascii="Times New Roman" w:hAnsi="Times New Roman" w:eastAsia="Times New Roman" w:cs="Times New Roman"/>
          <w:b/>
          <w:color w:val="202124"/>
          <w:rtl w:val="0"/>
        </w:rPr>
        <w:t>Physical Address</w:t>
      </w:r>
      <w:r>
        <w:rPr>
          <w:rFonts w:ascii="Times New Roman" w:hAnsi="Times New Roman" w:eastAsia="Times New Roman" w:cs="Times New Roman"/>
          <w:b/>
          <w:color w:val="202124"/>
          <w:highlight w:val="white"/>
          <w:rtl w:val="0"/>
        </w:rPr>
        <w:t xml:space="preserve"> identifies a physical location of required data in a memory. The user never directly deals with the physical address but can access by its corresponding logical address.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5.Explain internal fragmentation and external fragmentation.</w:t>
      </w:r>
    </w:p>
    <w:p>
      <w:pPr>
        <w:pStyle w:val="4"/>
        <w:keepNext w:val="0"/>
        <w:keepLines w:val="0"/>
        <w:shd w:val="clear" w:fill="FFFFFF"/>
        <w:spacing w:before="280" w:after="80" w:line="288" w:lineRule="auto"/>
        <w:jc w:val="both"/>
        <w:rPr>
          <w:rFonts w:ascii="Times New Roman" w:hAnsi="Times New Roman" w:eastAsia="Times New Roman" w:cs="Times New Roman"/>
          <w:color w:val="202124"/>
        </w:rPr>
      </w:pPr>
      <w:bookmarkStart w:id="14" w:name="_fgrnz4kgc3jl" w:colFirst="0" w:colLast="0"/>
      <w:bookmarkEnd w:id="14"/>
      <w:r>
        <w:rPr>
          <w:rFonts w:ascii="Times New Roman" w:hAnsi="Times New Roman" w:eastAsia="Times New Roman" w:cs="Times New Roman"/>
          <w:color w:val="202124"/>
          <w:rtl w:val="0"/>
        </w:rPr>
        <w:t>Internal Fragmentation</w:t>
      </w:r>
    </w:p>
    <w:p>
      <w:pPr>
        <w:shd w:val="clear" w:fill="FFFFFF"/>
        <w:spacing w:before="240" w:after="240" w:line="360" w:lineRule="auto"/>
        <w:jc w:val="both"/>
        <w:rPr>
          <w:rFonts w:ascii="Times New Roman" w:hAnsi="Times New Roman" w:eastAsia="Times New Roman" w:cs="Times New Roman"/>
          <w:b/>
          <w:color w:val="202124"/>
        </w:rPr>
      </w:pPr>
      <w:r>
        <w:rPr>
          <w:rFonts w:ascii="Times New Roman" w:hAnsi="Times New Roman" w:eastAsia="Times New Roman" w:cs="Times New Roman"/>
          <w:b/>
          <w:color w:val="202124"/>
          <w:rtl w:val="0"/>
        </w:rPr>
        <w:t>When a process is allocated to a memory block, and if the process is smaller than the amount of memory requested, a free space is created in the given memory block. Due to this, the free space of the memory block is unused, which causes internal fragmentation.</w:t>
      </w:r>
    </w:p>
    <w:p>
      <w:pPr>
        <w:pStyle w:val="4"/>
        <w:keepNext w:val="0"/>
        <w:keepLines w:val="0"/>
        <w:shd w:val="clear" w:fill="FFFFFF"/>
        <w:spacing w:before="280" w:after="80" w:line="288" w:lineRule="auto"/>
        <w:jc w:val="both"/>
        <w:rPr>
          <w:rFonts w:ascii="Times New Roman" w:hAnsi="Times New Roman" w:eastAsia="Times New Roman" w:cs="Times New Roman"/>
          <w:color w:val="202124"/>
        </w:rPr>
      </w:pPr>
      <w:bookmarkStart w:id="15" w:name="_kggkfprqbxww" w:colFirst="0" w:colLast="0"/>
      <w:bookmarkEnd w:id="15"/>
      <w:r>
        <w:rPr>
          <w:rFonts w:ascii="Times New Roman" w:hAnsi="Times New Roman" w:eastAsia="Times New Roman" w:cs="Times New Roman"/>
          <w:color w:val="202124"/>
          <w:rtl w:val="0"/>
        </w:rPr>
        <w:t>External Fragmentation</w:t>
      </w:r>
    </w:p>
    <w:p>
      <w:pPr>
        <w:spacing w:before="240" w:after="240" w:line="360" w:lineRule="auto"/>
        <w:jc w:val="both"/>
        <w:rPr>
          <w:b/>
          <w:color w:val="202124"/>
        </w:rPr>
      </w:pPr>
      <w:r>
        <w:rPr>
          <w:b/>
          <w:color w:val="202124"/>
          <w:rtl w:val="0"/>
        </w:rPr>
        <w:t>External fragmentation happens when a dynamic memory allocation method allocates some memory but leaves a small amount of memory unusable. The quantity of available memory is substantially reduced if there is too much external fragmentation. There is enough memory space to complete a request, but it is not contiguous. It's known as external fragmentation</w:t>
      </w:r>
    </w:p>
    <w:p>
      <w:pPr>
        <w:spacing w:before="240" w:after="120" w:line="360" w:lineRule="auto"/>
        <w:jc w:val="both"/>
        <w:rPr>
          <w:rFonts w:ascii="Times New Roman" w:hAnsi="Times New Roman" w:eastAsia="Times New Roman" w:cs="Times New Roman"/>
          <w:b/>
          <w:sz w:val="28"/>
          <w:szCs w:val="28"/>
        </w:rPr>
      </w:pPr>
    </w:p>
    <w:p>
      <w:pPr>
        <w:spacing w:before="240" w:after="120" w:line="360" w:lineRule="auto"/>
        <w:jc w:val="center"/>
        <w:rPr>
          <w:rFonts w:ascii="Times New Roman" w:hAnsi="Times New Roman" w:eastAsia="Times New Roman" w:cs="Times New Roman"/>
          <w:b/>
          <w:sz w:val="24"/>
          <w:szCs w:val="24"/>
          <w:u w:val="single"/>
          <w:rtl w:val="0"/>
        </w:rPr>
      </w:pPr>
    </w:p>
    <w:p>
      <w:pPr>
        <w:spacing w:before="240" w:after="120" w:line="36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Week-1</w:t>
      </w:r>
      <w:r>
        <w:rPr>
          <w:rFonts w:hint="default" w:ascii="Times New Roman" w:hAnsi="Times New Roman" w:eastAsia="Times New Roman" w:cs="Times New Roman"/>
          <w:b/>
          <w:sz w:val="24"/>
          <w:szCs w:val="24"/>
          <w:u w:val="single"/>
          <w:rtl w:val="0"/>
          <w:lang w:val="en-US"/>
        </w:rPr>
        <w:t>4</w:t>
      </w:r>
      <w:r>
        <w:rPr>
          <w:rFonts w:ascii="Times New Roman" w:hAnsi="Times New Roman" w:eastAsia="Times New Roman" w:cs="Times New Roman"/>
          <w:b/>
          <w:sz w:val="24"/>
          <w:szCs w:val="24"/>
          <w:u w:val="single"/>
          <w:rtl w:val="0"/>
        </w:rPr>
        <w:t>:</w:t>
      </w:r>
    </w:p>
    <w:p>
      <w:pPr>
        <w:spacing w:before="240" w:after="120" w:line="360" w:lineRule="auto"/>
        <w:ind w:left="560" w:right="140" w:hanging="280"/>
        <w:jc w:val="both"/>
        <w:rPr>
          <w:rFonts w:ascii="Times New Roman" w:hAnsi="Times New Roman" w:eastAsia="Times New Roman" w:cs="Times New Roman"/>
          <w:b/>
        </w:rPr>
      </w:pPr>
      <w:r>
        <w:rPr>
          <w:rFonts w:ascii="Times New Roman" w:hAnsi="Times New Roman" w:eastAsia="Times New Roman" w:cs="Times New Roman"/>
          <w:b/>
          <w:rtl w:val="0"/>
        </w:rPr>
        <w:t>NAME OF THE EXPERIMENT:Page Replacement Techniques</w:t>
      </w:r>
    </w:p>
    <w:p>
      <w:pPr>
        <w:spacing w:before="240" w:after="120" w:line="360" w:lineRule="auto"/>
        <w:ind w:left="560" w:right="140" w:hanging="280"/>
        <w:jc w:val="both"/>
        <w:rPr>
          <w:rFonts w:ascii="Times New Roman" w:hAnsi="Times New Roman" w:eastAsia="Times New Roman" w:cs="Times New Roman"/>
          <w:b/>
        </w:rPr>
      </w:pPr>
      <w:r>
        <w:rPr>
          <w:rFonts w:ascii="Times New Roman" w:hAnsi="Times New Roman" w:eastAsia="Times New Roman" w:cs="Times New Roman"/>
          <w:b/>
          <w:rtl w:val="0"/>
        </w:rPr>
        <w:t xml:space="preserve"> AIM: Write C programs to simulate the following Page Replacement Techniques:</w:t>
      </w:r>
    </w:p>
    <w:p>
      <w:pPr>
        <w:spacing w:before="240" w:after="120" w:line="360" w:lineRule="auto"/>
        <w:ind w:left="560" w:right="140" w:hanging="280"/>
        <w:jc w:val="both"/>
        <w:rPr>
          <w:rFonts w:ascii="Times New Roman" w:hAnsi="Times New Roman" w:eastAsia="Times New Roman" w:cs="Times New Roman"/>
          <w:b/>
        </w:rPr>
      </w:pPr>
      <w:r>
        <w:rPr>
          <w:rFonts w:ascii="Times New Roman" w:hAnsi="Times New Roman" w:eastAsia="Times New Roman" w:cs="Times New Roman"/>
          <w:b/>
          <w:rtl w:val="0"/>
        </w:rPr>
        <w:t>a) FIFO   b) LRU       c)OPTIMAL</w:t>
      </w:r>
    </w:p>
    <w:p>
      <w:pPr>
        <w:spacing w:before="240" w:after="12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 xml:space="preserve">  a)FIFO Algorithm:</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Step1: Start</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Step2: Read the number of frames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Step3:  Read the number of pages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Step4: Read the page numbers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Step5: Initialize the values in frames to -1</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Step6:Allocate the pages in to frames in First in first out order.</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Step7: Display the number of page faults.</w:t>
      </w:r>
    </w:p>
    <w:p>
      <w:pPr>
        <w:spacing w:before="240" w:after="120" w:line="360" w:lineRule="auto"/>
        <w:ind w:right="140" w:firstLine="640"/>
        <w:jc w:val="both"/>
        <w:rPr>
          <w:rFonts w:ascii="Times New Roman" w:hAnsi="Times New Roman" w:eastAsia="Times New Roman" w:cs="Times New Roman"/>
          <w:b/>
        </w:rPr>
      </w:pPr>
      <w:r>
        <w:rPr>
          <w:rFonts w:ascii="Times New Roman" w:hAnsi="Times New Roman" w:eastAsia="Times New Roman" w:cs="Times New Roman"/>
          <w:b/>
          <w:rtl w:val="0"/>
        </w:rPr>
        <w:t>Step8: Stop</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int i,j,n,a[50],frame[10],fno,k,avail,pagefault=0;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the number of Frames :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scanf("%d",&amp;fno);</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number of reference string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the Reference string :\n");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for(i=0;i&lt;fno;i++)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frame[i]=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FIFO Page Replacement Algorithm\n\n The given reference string is:\n\n");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 %d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printf("\nReference No %d-&gt;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avail=0;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avail=1;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 (avail==0)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frame[j]=a[i];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 = (j+1) % fno;</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pagefault++;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 %2d",frame[k]);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printf("\nPage Fault Is %d",pagefault);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b) LRU Algorithm:</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Step1: Start</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Step2: Read the number of frames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Step3: Read the number of pages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Step4: Read the page numbers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Step5: Initialize the values in frames to -1</w:t>
      </w:r>
    </w:p>
    <w:p>
      <w:pPr>
        <w:spacing w:before="240" w:after="120" w:line="360" w:lineRule="auto"/>
        <w:ind w:left="720"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Step6: Allocate the pages in to frames by selecting the page that has not been used for the longest period of time.</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Step7: Display the number of page faults.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Step8: Stop</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SOURCE CODE: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void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int i,j,l,max,n,a[50],frame[10],flag,fno,k,avail,pagefault=0,lru[10];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the number of Frames :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scanf("%d",&amp;fno);</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number of reference string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the Reference string :\n");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for(i=0;i&lt;fno;i++)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frame[i]=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lru[i] =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printf("\nLRU Page Replacement Algorithm\n\nThe given reference string is:\n\n");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 %d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max =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flag=0;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printf("\nReference No %d-&gt;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avail=0;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avail=1;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lru[k]=0;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if(avail==1)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++lru[k];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max =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for(k=1;k&lt;fno;k++)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if(lru[k]&gt;lru[max])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max = 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 = max;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if(avail==0)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lru[j]=0;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frame[j]=a[i];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++lru[k];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 = 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flag =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if(flag==0){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max =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for(k=1;k&lt;fno;k++)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if(lru[k]&gt;lru[max])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max = 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 = max;</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pagefault++;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 %2d",frame[k]);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printf("\nPage Fault Is %d",pagefault);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OUTPUT :</w:t>
      </w:r>
    </w:p>
    <w:p>
      <w:pPr>
        <w:spacing w:before="24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before="240" w:after="12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c) Optimal Algorithm:</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Step1: Start</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Step2: Read the number of frames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Step3: Read the number of pages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Step4: Read the page numbers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Step5: Initialize the values in frames to -1</w:t>
      </w:r>
    </w:p>
    <w:p>
      <w:pPr>
        <w:spacing w:before="240" w:after="120" w:line="360" w:lineRule="auto"/>
        <w:ind w:left="1980" w:right="140" w:hanging="720"/>
        <w:jc w:val="both"/>
        <w:rPr>
          <w:rFonts w:ascii="Times New Roman" w:hAnsi="Times New Roman" w:eastAsia="Times New Roman" w:cs="Times New Roman"/>
          <w:b/>
        </w:rPr>
      </w:pPr>
      <w:r>
        <w:rPr>
          <w:rFonts w:ascii="Times New Roman" w:hAnsi="Times New Roman" w:eastAsia="Times New Roman" w:cs="Times New Roman"/>
          <w:b/>
          <w:rtl w:val="0"/>
        </w:rPr>
        <w:t>Step6: Allocate the pages in to frames by selecting the page that will not be used for the longest period of time.</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Step7: Display the number of page faults.</w:t>
      </w:r>
    </w:p>
    <w:p>
      <w:pPr>
        <w:spacing w:before="240" w:after="120" w:line="360" w:lineRule="auto"/>
        <w:ind w:right="140" w:firstLine="540"/>
        <w:jc w:val="both"/>
        <w:rPr>
          <w:rFonts w:ascii="Times New Roman" w:hAnsi="Times New Roman" w:eastAsia="Times New Roman" w:cs="Times New Roman"/>
          <w:b/>
        </w:rPr>
      </w:pPr>
      <w:r>
        <w:rPr>
          <w:rFonts w:ascii="Times New Roman" w:hAnsi="Times New Roman" w:eastAsia="Times New Roman" w:cs="Times New Roman"/>
          <w:b/>
          <w:rtl w:val="0"/>
        </w:rPr>
        <w:t>Step8: Stop</w:t>
      </w:r>
    </w:p>
    <w:p>
      <w:pPr>
        <w:spacing w:before="240" w:after="120" w:line="360" w:lineRule="auto"/>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jc w:val="both"/>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120" w:line="360" w:lineRule="auto"/>
        <w:jc w:val="both"/>
        <w:rPr>
          <w:rFonts w:ascii="Times New Roman" w:hAnsi="Times New Roman" w:eastAsia="Times New Roman" w:cs="Times New Roman"/>
          <w:b/>
        </w:rPr>
      </w:pPr>
      <w:r>
        <w:rPr>
          <w:rFonts w:ascii="Times New Roman" w:hAnsi="Times New Roman" w:eastAsia="Times New Roman" w:cs="Times New Roman"/>
          <w:b/>
          <w:rtl w:val="0"/>
        </w:rPr>
        <w:t>SOURCE CODE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#include&lt;stdio.h&gt;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int i,j,l,min,flag1,n,a[50],temp,frame[10],flag,fno,k,avail,pagefault=0,opt[10];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the number of Frames :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scanf("%d",&amp;fno);</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printf("\nEnter number of reference string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 Enter the Reference string :\n");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scanf("%d",&amp;a[i]);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for(i=0;i&lt;fno;i++)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frame[i]=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opt[i]=0;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printf("\nLFU Page Replacement Algorithm\n\nThe given reference string is:\n\n");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 %d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for(i=0;i&lt;n;i++)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flag=0;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flag1=0;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printf("\nReference No %d-&gt;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avail=0;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avail=1;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if(avail==0)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temp = frame[j];</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frame[j]=a[i];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 = 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flag =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if(flag==0)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opt[k]=0;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for(l=i;l&lt;n;l++)</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if(frame[k]==a[l])</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flag1 =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if(flag1==1)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opt[k] = l-i;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opt[k] = -1;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min =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if(opt[k]&lt;opt[min]&amp;&amp;opt[k]!=-1)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min = 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else if(opt[k]==-1)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min = 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frame[j] = temp;</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frame[k] = a[i];</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break;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j = min;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pagefault++;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for(k=0;k&lt;fno;k++)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if(frame[k]!=-1)</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 %2d",frame[k]);</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printf("\nPage Fault Is %d",pagefault);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return 0;</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before="240" w:after="12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spacing w:before="240" w:after="12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VIVA-VOCE</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1.Why do we use page replacement algorithms?</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Page replacement algorithms are an important part of virtual memory management and it helps the OS to decide which memory page can be moved out, making space for the currently needed page.However, the ultimate objective of all page replacement algorithms is to reduce the number of page faults</w:t>
      </w:r>
    </w:p>
    <w:p>
      <w:pPr>
        <w:spacing w:before="240" w:after="240" w:line="360" w:lineRule="auto"/>
        <w:ind w:right="140"/>
        <w:jc w:val="both"/>
        <w:rPr>
          <w:rFonts w:ascii="Times New Roman" w:hAnsi="Times New Roman" w:eastAsia="Times New Roman" w:cs="Times New Roman"/>
          <w:b/>
          <w:color w:val="222222"/>
          <w:highlight w:val="white"/>
        </w:rPr>
      </w:pPr>
      <w:r>
        <w:rPr>
          <w:rFonts w:ascii="Times New Roman" w:hAnsi="Times New Roman" w:eastAsia="Times New Roman" w:cs="Times New Roman"/>
          <w:b/>
          <w:color w:val="222222"/>
          <w:highlight w:val="white"/>
          <w:rtl w:val="0"/>
        </w:rPr>
        <w:t>2.Which is best page replacement algorithm and why?</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LRU resulted to be the best algorithm for page replacement to implement. LRU maintains a linked list of all pages in the memory, in which, the most recently used page is placed at the front, and the least recently used page is placed at the rear.</w:t>
      </w:r>
    </w:p>
    <w:p>
      <w:pPr>
        <w:spacing w:before="240" w:after="240" w:line="360" w:lineRule="auto"/>
        <w:ind w:right="140"/>
        <w:jc w:val="both"/>
        <w:rPr>
          <w:rFonts w:ascii="Times New Roman" w:hAnsi="Times New Roman" w:eastAsia="Times New Roman" w:cs="Times New Roman"/>
          <w:b/>
          <w:color w:val="222222"/>
          <w:highlight w:val="white"/>
        </w:rPr>
      </w:pPr>
      <w:r>
        <w:rPr>
          <w:rFonts w:ascii="Times New Roman" w:hAnsi="Times New Roman" w:eastAsia="Times New Roman" w:cs="Times New Roman"/>
          <w:b/>
          <w:color w:val="222222"/>
          <w:highlight w:val="white"/>
          <w:rtl w:val="0"/>
        </w:rPr>
        <w:t>3.Explain LRU algorithm.</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rtl w:val="0"/>
        </w:rPr>
        <w:t>LRU</w:t>
      </w:r>
      <w:r>
        <w:rPr>
          <w:rFonts w:ascii="Times New Roman" w:hAnsi="Times New Roman" w:eastAsia="Times New Roman" w:cs="Times New Roman"/>
          <w:b/>
          <w:highlight w:val="white"/>
          <w:rtl w:val="0"/>
        </w:rPr>
        <w:t xml:space="preserve"> stands for </w:t>
      </w:r>
      <w:r>
        <w:rPr>
          <w:rFonts w:ascii="Times New Roman" w:hAnsi="Times New Roman" w:eastAsia="Times New Roman" w:cs="Times New Roman"/>
          <w:b/>
          <w:rtl w:val="0"/>
        </w:rPr>
        <w:t>Least Recently Used.</w:t>
      </w:r>
      <w:r>
        <w:rPr>
          <w:rFonts w:ascii="Times New Roman" w:hAnsi="Times New Roman" w:eastAsia="Times New Roman" w:cs="Times New Roman"/>
          <w:b/>
          <w:highlight w:val="white"/>
          <w:rtl w:val="0"/>
        </w:rPr>
        <w:t>LRU replaces the line in the cache that has been in the cache the longest with no reference to it. It works on the idea that the more recently used blocks are more likely to be referenced again.</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 xml:space="preserve"> </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color w:val="222222"/>
          <w:highlight w:val="white"/>
          <w:rtl w:val="0"/>
        </w:rPr>
        <w:t xml:space="preserve">4. </w:t>
      </w:r>
      <w:r>
        <w:rPr>
          <w:rFonts w:ascii="Times New Roman" w:hAnsi="Times New Roman" w:eastAsia="Times New Roman" w:cs="Times New Roman"/>
          <w:b/>
          <w:highlight w:val="white"/>
          <w:rtl w:val="0"/>
        </w:rPr>
        <w:t xml:space="preserve"> When does a page fault occur? </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color w:val="273239"/>
          <w:sz w:val="26"/>
          <w:szCs w:val="26"/>
          <w:highlight w:val="white"/>
          <w:rtl w:val="0"/>
        </w:rPr>
        <w:t xml:space="preserve"> </w:t>
      </w:r>
      <w:r>
        <w:fldChar w:fldCharType="begin"/>
      </w:r>
      <w:r>
        <w:instrText xml:space="preserve"> HYPERLINK "http://en.wikipedia.org/wiki/Page_fault" \h </w:instrText>
      </w:r>
      <w:r>
        <w:fldChar w:fldCharType="separate"/>
      </w:r>
      <w:r>
        <w:rPr>
          <w:rFonts w:ascii="Times New Roman" w:hAnsi="Times New Roman" w:eastAsia="Times New Roman" w:cs="Times New Roman"/>
          <w:b/>
          <w:color w:val="1155CC"/>
          <w:u w:val="single"/>
          <w:rtl w:val="0"/>
        </w:rPr>
        <w:t>Page fault</w:t>
      </w:r>
      <w:r>
        <w:rPr>
          <w:rFonts w:ascii="Times New Roman" w:hAnsi="Times New Roman" w:eastAsia="Times New Roman" w:cs="Times New Roman"/>
          <w:b/>
          <w:color w:val="1155CC"/>
          <w:u w:val="single"/>
          <w:rtl w:val="0"/>
        </w:rPr>
        <w:fldChar w:fldCharType="end"/>
      </w:r>
      <w:r>
        <w:rPr>
          <w:rFonts w:ascii="Times New Roman" w:hAnsi="Times New Roman" w:eastAsia="Times New Roman" w:cs="Times New Roman"/>
          <w:b/>
          <w:rtl w:val="0"/>
        </w:rPr>
        <w:t xml:space="preserve"> occurs when a requested page is mapped in virtual address space but not present in memory.</w:t>
      </w:r>
    </w:p>
    <w:p>
      <w:pPr>
        <w:shd w:val="clear" w:fill="FFFFFF"/>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5.What are page replacement algorithms in OS?</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1. First In First Out (FIFO)</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2. Optimal Page replacement</w:t>
      </w:r>
    </w:p>
    <w:p>
      <w:pPr>
        <w:spacing w:before="240" w:after="240" w:line="360" w:lineRule="auto"/>
        <w:ind w:right="140"/>
        <w:jc w:val="both"/>
        <w:rPr>
          <w:rFonts w:ascii="Times New Roman" w:hAnsi="Times New Roman" w:eastAsia="Times New Roman" w:cs="Times New Roman"/>
          <w:b/>
        </w:rPr>
      </w:pPr>
      <w:r>
        <w:rPr>
          <w:rFonts w:ascii="Times New Roman" w:hAnsi="Times New Roman" w:eastAsia="Times New Roman" w:cs="Times New Roman"/>
          <w:b/>
          <w:rtl w:val="0"/>
        </w:rPr>
        <w:t>3. Least Recently Used</w:t>
      </w:r>
    </w:p>
    <w:p>
      <w:pPr>
        <w:spacing w:before="240" w:after="240" w:line="360" w:lineRule="auto"/>
        <w:ind w:right="140"/>
        <w:jc w:val="both"/>
        <w:rPr>
          <w:rFonts w:ascii="Times New Roman" w:hAnsi="Times New Roman" w:eastAsia="Times New Roman" w:cs="Times New Roman"/>
          <w:b/>
          <w:highlight w:val="white"/>
        </w:rPr>
      </w:pPr>
      <w:r>
        <w:rPr>
          <w:rFonts w:ascii="Times New Roman" w:hAnsi="Times New Roman" w:eastAsia="Times New Roman" w:cs="Times New Roman"/>
          <w:b/>
          <w:highlight w:val="white"/>
          <w:rtl w:val="0"/>
        </w:rPr>
        <w:t xml:space="preserve"> </w:t>
      </w:r>
    </w:p>
    <w:p>
      <w:pPr>
        <w:spacing w:before="240" w:after="240"/>
        <w:jc w:val="both"/>
        <w:rPr>
          <w:rFonts w:ascii="Times New Roman" w:hAnsi="Times New Roman" w:eastAsia="Times New Roman" w:cs="Times New Roman"/>
        </w:rPr>
      </w:pPr>
    </w:p>
    <w:p>
      <w:pPr>
        <w:spacing w:before="240" w:after="240"/>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305" w:firstLine="0"/>
        <w:jc w:val="left"/>
        <w:rPr>
          <w:rFonts w:ascii="Times New Roman" w:hAnsi="Times New Roman" w:eastAsia="Times New Roman" w:cs="Times New Roman"/>
          <w:sz w:val="24"/>
          <w:szCs w:val="24"/>
        </w:rPr>
      </w:pPr>
    </w:p>
    <w:sectPr>
      <w:headerReference r:id="rId5" w:type="default"/>
      <w:footerReference r:id="rId6" w:type="default"/>
      <w:pgSz w:w="12240" w:h="15840"/>
      <w:pgMar w:top="1440" w:right="207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261" o:spt="1" style="height:1.5pt;width:0pt;" fillcolor="#A0A0A0" filled="t" stroked="f" coordsize="21600,21600" o:hr="t" o:hrstd="t" o:hralign="center">
          <v:path/>
          <v:fill on="t" focussize="0,0"/>
          <v:stroke on="f"/>
          <v:imagedata o:title=""/>
          <o:lock v:ext="edit"/>
          <w10:wrap type="none"/>
          <w10:anchorlock/>
        </v:rect>
      </w:pict>
    </w:r>
    <w:r>
      <w:rPr>
        <w:rFonts w:ascii="Cambria" w:hAnsi="Cambria" w:eastAsia="Cambria" w:cs="Cambria"/>
        <w:b w:val="0"/>
        <w:i w:val="0"/>
        <w:smallCaps w:val="0"/>
        <w:strike w:val="0"/>
        <w:color w:val="000000"/>
        <w:sz w:val="22"/>
        <w:szCs w:val="22"/>
        <w:u w:val="none"/>
        <w:shd w:val="clear" w:fill="auto"/>
        <w:vertAlign w:val="baseline"/>
        <w:rtl w:val="0"/>
      </w:rPr>
      <w:t xml:space="preserve">CMR Institute of Technology                                                                                                     Page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II B.Tech II semester(CSE(AIML))                          COMPUTER NETWORKS LAB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7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upperLetter"/>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decimal"/>
      <w:lvlText w:val="%3."/>
      <w:lvlJc w:val="lef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decimal"/>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decimal"/>
      <w:lvlText w:val="%6."/>
      <w:lvlJc w:val="lef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decimal"/>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decimal"/>
      <w:lvlText w:val="%9."/>
      <w:lvlJc w:val="lef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1">
    <w:nsid w:val="B5E306ED"/>
    <w:multiLevelType w:val="multilevel"/>
    <w:tmpl w:val="B5E306ED"/>
    <w:lvl w:ilvl="0" w:tentative="0">
      <w:start w:val="1"/>
      <w:numFmt w:val="decimal"/>
      <w:lvlText w:val="%1."/>
      <w:lvlJc w:val="left"/>
      <w:pPr>
        <w:ind w:left="585" w:hanging="58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lowerLetter"/>
      <w:lvlText w:val="%2."/>
      <w:lvlJc w:val="left"/>
      <w:pPr>
        <w:ind w:left="1305" w:hanging="130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lowerRoman"/>
      <w:lvlText w:val="%3."/>
      <w:lvlJc w:val="right"/>
      <w:pPr>
        <w:ind w:left="2025" w:hanging="202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745" w:hanging="274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lowerLetter"/>
      <w:lvlText w:val="%5."/>
      <w:lvlJc w:val="left"/>
      <w:pPr>
        <w:ind w:left="3465" w:hanging="346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lowerRoman"/>
      <w:lvlText w:val="%6."/>
      <w:lvlJc w:val="right"/>
      <w:pPr>
        <w:ind w:left="4185" w:hanging="418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4905" w:hanging="490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lowerLetter"/>
      <w:lvlText w:val="%8."/>
      <w:lvlJc w:val="left"/>
      <w:pPr>
        <w:ind w:left="5625" w:hanging="562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lowerRoman"/>
      <w:lvlText w:val="%9."/>
      <w:lvlJc w:val="right"/>
      <w:pPr>
        <w:ind w:left="6345" w:hanging="6345"/>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2">
    <w:nsid w:val="BF205925"/>
    <w:multiLevelType w:val="multilevel"/>
    <w:tmpl w:val="BF205925"/>
    <w:lvl w:ilvl="0" w:tentative="0">
      <w:start w:val="1"/>
      <w:numFmt w:val="bullet"/>
      <w:lvlText w:val="∙"/>
      <w:lvlJc w:val="left"/>
      <w:pPr>
        <w:ind w:left="720" w:hanging="720"/>
      </w:pPr>
      <w:rPr>
        <w:rFonts w:ascii="Arial" w:hAnsi="Arial" w:eastAsia="Arial" w:cs="Arial"/>
        <w:b w:val="0"/>
        <w:i w:val="0"/>
        <w:smallCaps w:val="0"/>
        <w:strike w:val="0"/>
        <w:color w:val="000000"/>
        <w:sz w:val="20"/>
        <w:szCs w:val="20"/>
        <w:u w:val="none"/>
        <w:shd w:val="clear" w:fill="auto"/>
        <w:vertAlign w:val="baseline"/>
      </w:rPr>
    </w:lvl>
    <w:lvl w:ilvl="1" w:tentative="0">
      <w:start w:val="1"/>
      <w:numFmt w:val="bullet"/>
      <w:lvlText w:val="○"/>
      <w:lvlJc w:val="left"/>
      <w:pPr>
        <w:ind w:left="1440" w:hanging="1440"/>
      </w:pPr>
      <w:rPr>
        <w:rFonts w:ascii="Courier New" w:hAnsi="Courier New" w:eastAsia="Courier New" w:cs="Courier New"/>
        <w:b w:val="0"/>
        <w:i w:val="0"/>
        <w:smallCaps w:val="0"/>
        <w:strike w:val="0"/>
        <w:color w:val="000000"/>
        <w:sz w:val="20"/>
        <w:szCs w:val="20"/>
        <w:u w:val="none"/>
        <w:shd w:val="clear" w:fill="auto"/>
        <w:vertAlign w:val="baseline"/>
      </w:rPr>
    </w:lvl>
    <w:lvl w:ilvl="2" w:tentative="0">
      <w:start w:val="1"/>
      <w:numFmt w:val="bullet"/>
      <w:lvlText w:val="▪"/>
      <w:lvlJc w:val="left"/>
      <w:pPr>
        <w:ind w:left="2160" w:hanging="2160"/>
      </w:pPr>
      <w:rPr>
        <w:rFonts w:ascii="Arial" w:hAnsi="Arial" w:eastAsia="Arial" w:cs="Arial"/>
        <w:b w:val="0"/>
        <w:i w:val="0"/>
        <w:smallCaps w:val="0"/>
        <w:strike w:val="0"/>
        <w:color w:val="000000"/>
        <w:sz w:val="20"/>
        <w:szCs w:val="20"/>
        <w:u w:val="none"/>
        <w:shd w:val="clear" w:fill="auto"/>
        <w:vertAlign w:val="baseline"/>
      </w:rPr>
    </w:lvl>
    <w:lvl w:ilvl="3" w:tentative="0">
      <w:start w:val="1"/>
      <w:numFmt w:val="bullet"/>
      <w:lvlText w:val="∙"/>
      <w:lvlJc w:val="left"/>
      <w:pPr>
        <w:ind w:left="2880" w:hanging="2880"/>
      </w:pPr>
      <w:rPr>
        <w:rFonts w:ascii="Arial" w:hAnsi="Arial" w:eastAsia="Arial" w:cs="Arial"/>
        <w:b w:val="0"/>
        <w:i w:val="0"/>
        <w:smallCaps w:val="0"/>
        <w:strike w:val="0"/>
        <w:color w:val="000000"/>
        <w:sz w:val="20"/>
        <w:szCs w:val="20"/>
        <w:u w:val="none"/>
        <w:shd w:val="clear" w:fill="auto"/>
        <w:vertAlign w:val="baseline"/>
      </w:rPr>
    </w:lvl>
    <w:lvl w:ilvl="4" w:tentative="0">
      <w:start w:val="1"/>
      <w:numFmt w:val="bullet"/>
      <w:lvlText w:val="○"/>
      <w:lvlJc w:val="left"/>
      <w:pPr>
        <w:ind w:left="3600" w:hanging="3600"/>
      </w:pPr>
      <w:rPr>
        <w:rFonts w:ascii="Courier New" w:hAnsi="Courier New" w:eastAsia="Courier New" w:cs="Courier New"/>
        <w:b w:val="0"/>
        <w:i w:val="0"/>
        <w:smallCaps w:val="0"/>
        <w:strike w:val="0"/>
        <w:color w:val="000000"/>
        <w:sz w:val="20"/>
        <w:szCs w:val="20"/>
        <w:u w:val="none"/>
        <w:shd w:val="clear" w:fill="auto"/>
        <w:vertAlign w:val="baseline"/>
      </w:rPr>
    </w:lvl>
    <w:lvl w:ilvl="5" w:tentative="0">
      <w:start w:val="1"/>
      <w:numFmt w:val="bullet"/>
      <w:lvlText w:val="▪"/>
      <w:lvlJc w:val="left"/>
      <w:pPr>
        <w:ind w:left="4320" w:hanging="4320"/>
      </w:pPr>
      <w:rPr>
        <w:rFonts w:ascii="Arial" w:hAnsi="Arial" w:eastAsia="Arial" w:cs="Arial"/>
        <w:b w:val="0"/>
        <w:i w:val="0"/>
        <w:smallCaps w:val="0"/>
        <w:strike w:val="0"/>
        <w:color w:val="000000"/>
        <w:sz w:val="20"/>
        <w:szCs w:val="20"/>
        <w:u w:val="none"/>
        <w:shd w:val="clear" w:fill="auto"/>
        <w:vertAlign w:val="baseline"/>
      </w:rPr>
    </w:lvl>
    <w:lvl w:ilvl="6" w:tentative="0">
      <w:start w:val="1"/>
      <w:numFmt w:val="bullet"/>
      <w:lvlText w:val="∙"/>
      <w:lvlJc w:val="left"/>
      <w:pPr>
        <w:ind w:left="5040" w:hanging="5040"/>
      </w:pPr>
      <w:rPr>
        <w:rFonts w:ascii="Arial" w:hAnsi="Arial" w:eastAsia="Arial" w:cs="Arial"/>
        <w:b w:val="0"/>
        <w:i w:val="0"/>
        <w:smallCaps w:val="0"/>
        <w:strike w:val="0"/>
        <w:color w:val="000000"/>
        <w:sz w:val="20"/>
        <w:szCs w:val="20"/>
        <w:u w:val="none"/>
        <w:shd w:val="clear" w:fill="auto"/>
        <w:vertAlign w:val="baseline"/>
      </w:rPr>
    </w:lvl>
    <w:lvl w:ilvl="7" w:tentative="0">
      <w:start w:val="1"/>
      <w:numFmt w:val="bullet"/>
      <w:lvlText w:val="○"/>
      <w:lvlJc w:val="left"/>
      <w:pPr>
        <w:ind w:left="5760" w:hanging="5760"/>
      </w:pPr>
      <w:rPr>
        <w:rFonts w:ascii="Courier New" w:hAnsi="Courier New" w:eastAsia="Courier New" w:cs="Courier New"/>
        <w:b w:val="0"/>
        <w:i w:val="0"/>
        <w:smallCaps w:val="0"/>
        <w:strike w:val="0"/>
        <w:color w:val="000000"/>
        <w:sz w:val="20"/>
        <w:szCs w:val="20"/>
        <w:u w:val="none"/>
        <w:shd w:val="clear" w:fill="auto"/>
        <w:vertAlign w:val="baseline"/>
      </w:rPr>
    </w:lvl>
    <w:lvl w:ilvl="8" w:tentative="0">
      <w:start w:val="1"/>
      <w:numFmt w:val="bullet"/>
      <w:lvlText w:val="▪"/>
      <w:lvlJc w:val="left"/>
      <w:pPr>
        <w:ind w:left="6480" w:hanging="6480"/>
      </w:pPr>
      <w:rPr>
        <w:rFonts w:ascii="Arial" w:hAnsi="Arial" w:eastAsia="Arial" w:cs="Arial"/>
        <w:b w:val="0"/>
        <w:i w:val="0"/>
        <w:smallCaps w:val="0"/>
        <w:strike w:val="0"/>
        <w:color w:val="000000"/>
        <w:sz w:val="20"/>
        <w:szCs w:val="20"/>
        <w:u w:val="none"/>
        <w:shd w:val="clear" w:fill="auto"/>
        <w:vertAlign w:val="baseline"/>
      </w:rPr>
    </w:lvl>
  </w:abstractNum>
  <w:abstractNum w:abstractNumId="3">
    <w:nsid w:val="C8879AEF"/>
    <w:multiLevelType w:val="multilevel"/>
    <w:tmpl w:val="C8879AEF"/>
    <w:lvl w:ilvl="0" w:tentative="0">
      <w:start w:val="1"/>
      <w:numFmt w:val="decimal"/>
      <w:lvlText w:val="%1."/>
      <w:lvlJc w:val="left"/>
      <w:pPr>
        <w:ind w:left="360" w:hanging="3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lowerLetter"/>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lowerRoman"/>
      <w:lvlText w:val="%3."/>
      <w:lvlJc w:val="righ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lowerLetter"/>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lowerRoman"/>
      <w:lvlText w:val="%6."/>
      <w:lvlJc w:val="righ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lowerLetter"/>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lowerRoman"/>
      <w:lvlText w:val="%9."/>
      <w:lvlJc w:val="righ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4">
    <w:nsid w:val="CF092B84"/>
    <w:multiLevelType w:val="multilevel"/>
    <w:tmpl w:val="CF092B84"/>
    <w:lvl w:ilvl="0" w:tentative="0">
      <w:start w:val="1"/>
      <w:numFmt w:val="decimal"/>
      <w:lvlText w:val="%1."/>
      <w:lvlJc w:val="left"/>
      <w:pPr>
        <w:ind w:left="720" w:hanging="7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lowerLetter"/>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lowerRoman"/>
      <w:lvlText w:val="%3."/>
      <w:lvlJc w:val="righ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lowerLetter"/>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lowerRoman"/>
      <w:lvlText w:val="%6."/>
      <w:lvlJc w:val="righ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lowerLetter"/>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lowerRoman"/>
      <w:lvlText w:val="%9."/>
      <w:lvlJc w:val="righ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5">
    <w:nsid w:val="0053208E"/>
    <w:multiLevelType w:val="multilevel"/>
    <w:tmpl w:val="0053208E"/>
    <w:lvl w:ilvl="0" w:tentative="0">
      <w:start w:val="1"/>
      <w:numFmt w:val="bullet"/>
      <w:lvlText w:val="●"/>
      <w:lvlJc w:val="left"/>
      <w:pPr>
        <w:ind w:left="720" w:hanging="720"/>
      </w:pPr>
      <w:rPr>
        <w:rFonts w:ascii="Noto Sans Symbols" w:hAnsi="Noto Sans Symbols" w:eastAsia="Noto Sans Symbols" w:cs="Noto Sans Symbols"/>
        <w:b w:val="0"/>
        <w:i w:val="0"/>
        <w:smallCaps w:val="0"/>
        <w:strike w:val="0"/>
        <w:color w:val="000000"/>
        <w:sz w:val="20"/>
        <w:szCs w:val="20"/>
        <w:u w:val="none"/>
        <w:shd w:val="clear" w:fill="auto"/>
        <w:vertAlign w:val="baseline"/>
      </w:rPr>
    </w:lvl>
    <w:lvl w:ilvl="1" w:tentative="0">
      <w:start w:val="1"/>
      <w:numFmt w:val="bullet"/>
      <w:lvlText w:val="○"/>
      <w:lvlJc w:val="left"/>
      <w:pPr>
        <w:ind w:left="1440" w:hanging="1440"/>
      </w:pPr>
      <w:rPr>
        <w:rFonts w:ascii="Courier New" w:hAnsi="Courier New" w:eastAsia="Courier New" w:cs="Courier New"/>
        <w:b w:val="0"/>
        <w:i w:val="0"/>
        <w:smallCaps w:val="0"/>
        <w:strike w:val="0"/>
        <w:color w:val="000000"/>
        <w:sz w:val="20"/>
        <w:szCs w:val="20"/>
        <w:u w:val="none"/>
        <w:shd w:val="clear" w:fill="auto"/>
        <w:vertAlign w:val="baseline"/>
      </w:rPr>
    </w:lvl>
    <w:lvl w:ilvl="2" w:tentative="0">
      <w:start w:val="1"/>
      <w:numFmt w:val="bullet"/>
      <w:lvlText w:val="▪"/>
      <w:lvlJc w:val="left"/>
      <w:pPr>
        <w:ind w:left="2160" w:hanging="2160"/>
      </w:pPr>
      <w:rPr>
        <w:rFonts w:ascii="Noto Sans Symbols" w:hAnsi="Noto Sans Symbols" w:eastAsia="Noto Sans Symbols" w:cs="Noto Sans Symbols"/>
        <w:b w:val="0"/>
        <w:i w:val="0"/>
        <w:smallCaps w:val="0"/>
        <w:strike w:val="0"/>
        <w:color w:val="000000"/>
        <w:sz w:val="20"/>
        <w:szCs w:val="20"/>
        <w:u w:val="none"/>
        <w:shd w:val="clear" w:fill="auto"/>
        <w:vertAlign w:val="baseline"/>
      </w:rPr>
    </w:lvl>
    <w:lvl w:ilvl="3" w:tentative="0">
      <w:start w:val="1"/>
      <w:numFmt w:val="bullet"/>
      <w:lvlText w:val="●"/>
      <w:lvlJc w:val="left"/>
      <w:pPr>
        <w:ind w:left="2880" w:hanging="2880"/>
      </w:pPr>
      <w:rPr>
        <w:rFonts w:ascii="Noto Sans Symbols" w:hAnsi="Noto Sans Symbols" w:eastAsia="Noto Sans Symbols" w:cs="Noto Sans Symbols"/>
        <w:b w:val="0"/>
        <w:i w:val="0"/>
        <w:smallCaps w:val="0"/>
        <w:strike w:val="0"/>
        <w:color w:val="000000"/>
        <w:sz w:val="20"/>
        <w:szCs w:val="20"/>
        <w:u w:val="none"/>
        <w:shd w:val="clear" w:fill="auto"/>
        <w:vertAlign w:val="baseline"/>
      </w:rPr>
    </w:lvl>
    <w:lvl w:ilvl="4" w:tentative="0">
      <w:start w:val="1"/>
      <w:numFmt w:val="bullet"/>
      <w:lvlText w:val="○"/>
      <w:lvlJc w:val="left"/>
      <w:pPr>
        <w:ind w:left="3600" w:hanging="3600"/>
      </w:pPr>
      <w:rPr>
        <w:rFonts w:ascii="Courier New" w:hAnsi="Courier New" w:eastAsia="Courier New" w:cs="Courier New"/>
        <w:b w:val="0"/>
        <w:i w:val="0"/>
        <w:smallCaps w:val="0"/>
        <w:strike w:val="0"/>
        <w:color w:val="000000"/>
        <w:sz w:val="20"/>
        <w:szCs w:val="20"/>
        <w:u w:val="none"/>
        <w:shd w:val="clear" w:fill="auto"/>
        <w:vertAlign w:val="baseline"/>
      </w:rPr>
    </w:lvl>
    <w:lvl w:ilvl="5" w:tentative="0">
      <w:start w:val="1"/>
      <w:numFmt w:val="bullet"/>
      <w:lvlText w:val="▪"/>
      <w:lvlJc w:val="left"/>
      <w:pPr>
        <w:ind w:left="4320" w:hanging="4320"/>
      </w:pPr>
      <w:rPr>
        <w:rFonts w:ascii="Noto Sans Symbols" w:hAnsi="Noto Sans Symbols" w:eastAsia="Noto Sans Symbols" w:cs="Noto Sans Symbols"/>
        <w:b w:val="0"/>
        <w:i w:val="0"/>
        <w:smallCaps w:val="0"/>
        <w:strike w:val="0"/>
        <w:color w:val="000000"/>
        <w:sz w:val="20"/>
        <w:szCs w:val="20"/>
        <w:u w:val="none"/>
        <w:shd w:val="clear" w:fill="auto"/>
        <w:vertAlign w:val="baseline"/>
      </w:rPr>
    </w:lvl>
    <w:lvl w:ilvl="6" w:tentative="0">
      <w:start w:val="1"/>
      <w:numFmt w:val="bullet"/>
      <w:lvlText w:val="●"/>
      <w:lvlJc w:val="left"/>
      <w:pPr>
        <w:ind w:left="5040" w:hanging="5040"/>
      </w:pPr>
      <w:rPr>
        <w:rFonts w:ascii="Noto Sans Symbols" w:hAnsi="Noto Sans Symbols" w:eastAsia="Noto Sans Symbols" w:cs="Noto Sans Symbols"/>
        <w:b w:val="0"/>
        <w:i w:val="0"/>
        <w:smallCaps w:val="0"/>
        <w:strike w:val="0"/>
        <w:color w:val="000000"/>
        <w:sz w:val="20"/>
        <w:szCs w:val="20"/>
        <w:u w:val="none"/>
        <w:shd w:val="clear" w:fill="auto"/>
        <w:vertAlign w:val="baseline"/>
      </w:rPr>
    </w:lvl>
    <w:lvl w:ilvl="7" w:tentative="0">
      <w:start w:val="1"/>
      <w:numFmt w:val="bullet"/>
      <w:lvlText w:val="○"/>
      <w:lvlJc w:val="left"/>
      <w:pPr>
        <w:ind w:left="5760" w:hanging="5760"/>
      </w:pPr>
      <w:rPr>
        <w:rFonts w:ascii="Courier New" w:hAnsi="Courier New" w:eastAsia="Courier New" w:cs="Courier New"/>
        <w:b w:val="0"/>
        <w:i w:val="0"/>
        <w:smallCaps w:val="0"/>
        <w:strike w:val="0"/>
        <w:color w:val="000000"/>
        <w:sz w:val="20"/>
        <w:szCs w:val="20"/>
        <w:u w:val="none"/>
        <w:shd w:val="clear" w:fill="auto"/>
        <w:vertAlign w:val="baseline"/>
      </w:rPr>
    </w:lvl>
    <w:lvl w:ilvl="8" w:tentative="0">
      <w:start w:val="1"/>
      <w:numFmt w:val="bullet"/>
      <w:lvlText w:val="▪"/>
      <w:lvlJc w:val="left"/>
      <w:pPr>
        <w:ind w:left="6480" w:hanging="6480"/>
      </w:pPr>
      <w:rPr>
        <w:rFonts w:ascii="Noto Sans Symbols" w:hAnsi="Noto Sans Symbols" w:eastAsia="Noto Sans Symbols" w:cs="Noto Sans Symbols"/>
        <w:b w:val="0"/>
        <w:i w:val="0"/>
        <w:smallCaps w:val="0"/>
        <w:strike w:val="0"/>
        <w:color w:val="000000"/>
        <w:sz w:val="20"/>
        <w:szCs w:val="20"/>
        <w:u w:val="none"/>
        <w:shd w:val="clear" w:fill="auto"/>
        <w:vertAlign w:val="baseline"/>
      </w:rPr>
    </w:lvl>
  </w:abstractNum>
  <w:abstractNum w:abstractNumId="6">
    <w:nsid w:val="0248C179"/>
    <w:multiLevelType w:val="multilevel"/>
    <w:tmpl w:val="0248C179"/>
    <w:lvl w:ilvl="0" w:tentative="0">
      <w:start w:val="1"/>
      <w:numFmt w:val="decimal"/>
      <w:lvlText w:val="%1."/>
      <w:lvlJc w:val="left"/>
      <w:pPr>
        <w:ind w:left="900" w:hanging="9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decimal"/>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decimal"/>
      <w:lvlText w:val="%3."/>
      <w:lvlJc w:val="lef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decimal"/>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decimal"/>
      <w:lvlText w:val="%6."/>
      <w:lvlJc w:val="lef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decimal"/>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decimal"/>
      <w:lvlText w:val="%9."/>
      <w:lvlJc w:val="lef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7">
    <w:nsid w:val="03D62ECE"/>
    <w:multiLevelType w:val="multilevel"/>
    <w:tmpl w:val="03D62ECE"/>
    <w:lvl w:ilvl="0" w:tentative="0">
      <w:start w:val="1"/>
      <w:numFmt w:val="decimal"/>
      <w:lvlText w:val="%1."/>
      <w:lvlJc w:val="left"/>
      <w:pPr>
        <w:ind w:left="720" w:hanging="7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lowerLetter"/>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lowerRoman"/>
      <w:lvlText w:val="%3."/>
      <w:lvlJc w:val="righ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lowerLetter"/>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lowerRoman"/>
      <w:lvlText w:val="%6."/>
      <w:lvlJc w:val="righ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lowerLetter"/>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lowerRoman"/>
      <w:lvlText w:val="%9."/>
      <w:lvlJc w:val="righ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8">
    <w:nsid w:val="25B654F3"/>
    <w:multiLevelType w:val="multilevel"/>
    <w:tmpl w:val="25B654F3"/>
    <w:lvl w:ilvl="0" w:tentative="0">
      <w:start w:val="1"/>
      <w:numFmt w:val="bullet"/>
      <w:lvlText w:val="∙"/>
      <w:lvlJc w:val="left"/>
      <w:pPr>
        <w:ind w:left="1440" w:firstLine="0"/>
      </w:pPr>
      <w:rPr>
        <w:rFonts w:ascii="Arial" w:hAnsi="Arial" w:eastAsia="Arial" w:cs="Arial"/>
        <w:b w:val="0"/>
        <w:i w:val="0"/>
        <w:smallCaps w:val="0"/>
        <w:strike w:val="0"/>
        <w:color w:val="000000"/>
        <w:sz w:val="20"/>
        <w:szCs w:val="20"/>
        <w:u w:val="none"/>
        <w:shd w:val="clear" w:fill="auto"/>
        <w:vertAlign w:val="baseline"/>
      </w:rPr>
    </w:lvl>
    <w:lvl w:ilvl="1" w:tentative="0">
      <w:start w:val="1"/>
      <w:numFmt w:val="bullet"/>
      <w:lvlText w:val="○"/>
      <w:lvlJc w:val="left"/>
      <w:pPr>
        <w:ind w:left="2160" w:firstLine="0"/>
      </w:pPr>
      <w:rPr>
        <w:rFonts w:ascii="Courier New" w:hAnsi="Courier New" w:eastAsia="Courier New" w:cs="Courier New"/>
        <w:b w:val="0"/>
        <w:i w:val="0"/>
        <w:smallCaps w:val="0"/>
        <w:strike w:val="0"/>
        <w:color w:val="000000"/>
        <w:sz w:val="20"/>
        <w:szCs w:val="20"/>
        <w:u w:val="none"/>
        <w:shd w:val="clear" w:fill="auto"/>
        <w:vertAlign w:val="baseline"/>
      </w:rPr>
    </w:lvl>
    <w:lvl w:ilvl="2" w:tentative="0">
      <w:start w:val="1"/>
      <w:numFmt w:val="bullet"/>
      <w:lvlText w:val="▪"/>
      <w:lvlJc w:val="left"/>
      <w:pPr>
        <w:ind w:left="2880" w:firstLine="0"/>
      </w:pPr>
      <w:rPr>
        <w:rFonts w:ascii="Arial" w:hAnsi="Arial" w:eastAsia="Arial" w:cs="Arial"/>
        <w:b w:val="0"/>
        <w:i w:val="0"/>
        <w:smallCaps w:val="0"/>
        <w:strike w:val="0"/>
        <w:color w:val="000000"/>
        <w:sz w:val="20"/>
        <w:szCs w:val="20"/>
        <w:u w:val="none"/>
        <w:shd w:val="clear" w:fill="auto"/>
        <w:vertAlign w:val="baseline"/>
      </w:rPr>
    </w:lvl>
    <w:lvl w:ilvl="3" w:tentative="0">
      <w:start w:val="1"/>
      <w:numFmt w:val="bullet"/>
      <w:lvlText w:val="▪"/>
      <w:lvlJc w:val="left"/>
      <w:pPr>
        <w:ind w:left="3600" w:firstLine="0"/>
      </w:pPr>
      <w:rPr>
        <w:rFonts w:ascii="Arial" w:hAnsi="Arial" w:eastAsia="Arial" w:cs="Arial"/>
        <w:b w:val="0"/>
        <w:i w:val="0"/>
        <w:smallCaps w:val="0"/>
        <w:strike w:val="0"/>
        <w:color w:val="000000"/>
        <w:sz w:val="20"/>
        <w:szCs w:val="20"/>
        <w:u w:val="none"/>
        <w:shd w:val="clear" w:fill="auto"/>
        <w:vertAlign w:val="baseline"/>
      </w:rPr>
    </w:lvl>
    <w:lvl w:ilvl="4" w:tentative="0">
      <w:start w:val="1"/>
      <w:numFmt w:val="bullet"/>
      <w:lvlText w:val="▪"/>
      <w:lvlJc w:val="left"/>
      <w:pPr>
        <w:ind w:left="4320" w:firstLine="0"/>
      </w:pPr>
      <w:rPr>
        <w:rFonts w:ascii="Arial" w:hAnsi="Arial" w:eastAsia="Arial" w:cs="Arial"/>
        <w:b w:val="0"/>
        <w:i w:val="0"/>
        <w:smallCaps w:val="0"/>
        <w:strike w:val="0"/>
        <w:color w:val="000000"/>
        <w:sz w:val="20"/>
        <w:szCs w:val="20"/>
        <w:u w:val="none"/>
        <w:shd w:val="clear" w:fill="auto"/>
        <w:vertAlign w:val="baseline"/>
      </w:rPr>
    </w:lvl>
    <w:lvl w:ilvl="5" w:tentative="0">
      <w:start w:val="1"/>
      <w:numFmt w:val="bullet"/>
      <w:lvlText w:val="▪"/>
      <w:lvlJc w:val="left"/>
      <w:pPr>
        <w:ind w:left="5040" w:firstLine="0"/>
      </w:pPr>
      <w:rPr>
        <w:rFonts w:ascii="Arial" w:hAnsi="Arial" w:eastAsia="Arial" w:cs="Arial"/>
        <w:b w:val="0"/>
        <w:i w:val="0"/>
        <w:smallCaps w:val="0"/>
        <w:strike w:val="0"/>
        <w:color w:val="000000"/>
        <w:sz w:val="20"/>
        <w:szCs w:val="20"/>
        <w:u w:val="none"/>
        <w:shd w:val="clear" w:fill="auto"/>
        <w:vertAlign w:val="baseline"/>
      </w:rPr>
    </w:lvl>
    <w:lvl w:ilvl="6" w:tentative="0">
      <w:start w:val="1"/>
      <w:numFmt w:val="bullet"/>
      <w:lvlText w:val="▪"/>
      <w:lvlJc w:val="left"/>
      <w:pPr>
        <w:ind w:left="5760" w:firstLine="0"/>
      </w:pPr>
      <w:rPr>
        <w:rFonts w:ascii="Arial" w:hAnsi="Arial" w:eastAsia="Arial" w:cs="Arial"/>
        <w:b w:val="0"/>
        <w:i w:val="0"/>
        <w:smallCaps w:val="0"/>
        <w:strike w:val="0"/>
        <w:color w:val="000000"/>
        <w:sz w:val="20"/>
        <w:szCs w:val="20"/>
        <w:u w:val="none"/>
        <w:shd w:val="clear" w:fill="auto"/>
        <w:vertAlign w:val="baseline"/>
      </w:rPr>
    </w:lvl>
    <w:lvl w:ilvl="7" w:tentative="0">
      <w:start w:val="1"/>
      <w:numFmt w:val="bullet"/>
      <w:lvlText w:val="▪"/>
      <w:lvlJc w:val="left"/>
      <w:pPr>
        <w:ind w:left="6480" w:firstLine="0"/>
      </w:pPr>
      <w:rPr>
        <w:rFonts w:ascii="Arial" w:hAnsi="Arial" w:eastAsia="Arial" w:cs="Arial"/>
        <w:b w:val="0"/>
        <w:i w:val="0"/>
        <w:smallCaps w:val="0"/>
        <w:strike w:val="0"/>
        <w:color w:val="000000"/>
        <w:sz w:val="20"/>
        <w:szCs w:val="20"/>
        <w:u w:val="none"/>
        <w:shd w:val="clear" w:fill="auto"/>
        <w:vertAlign w:val="baseline"/>
      </w:rPr>
    </w:lvl>
    <w:lvl w:ilvl="8" w:tentative="0">
      <w:start w:val="1"/>
      <w:numFmt w:val="bullet"/>
      <w:lvlText w:val="▪"/>
      <w:lvlJc w:val="left"/>
      <w:pPr>
        <w:ind w:left="7200" w:firstLine="0"/>
      </w:pPr>
      <w:rPr>
        <w:rFonts w:ascii="Arial" w:hAnsi="Arial" w:eastAsia="Arial" w:cs="Arial"/>
        <w:b w:val="0"/>
        <w:i w:val="0"/>
        <w:smallCaps w:val="0"/>
        <w:strike w:val="0"/>
        <w:color w:val="000000"/>
        <w:sz w:val="20"/>
        <w:szCs w:val="20"/>
        <w:u w:val="none"/>
        <w:shd w:val="clear" w:fill="auto"/>
        <w:vertAlign w:val="baseline"/>
      </w:rPr>
    </w:lvl>
  </w:abstractNum>
  <w:abstractNum w:abstractNumId="9">
    <w:nsid w:val="2A8F537B"/>
    <w:multiLevelType w:val="multilevel"/>
    <w:tmpl w:val="2A8F537B"/>
    <w:lvl w:ilvl="0" w:tentative="0">
      <w:start w:val="1"/>
      <w:numFmt w:val="decimal"/>
      <w:lvlText w:val="%1."/>
      <w:lvlJc w:val="left"/>
      <w:pPr>
        <w:ind w:left="720" w:hanging="7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decimal"/>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decimal"/>
      <w:lvlText w:val="%3."/>
      <w:lvlJc w:val="lef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decimal"/>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decimal"/>
      <w:lvlText w:val="%6."/>
      <w:lvlJc w:val="lef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decimal"/>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decimal"/>
      <w:lvlText w:val="%9."/>
      <w:lvlJc w:val="lef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10">
    <w:nsid w:val="59ADCABA"/>
    <w:multiLevelType w:val="multilevel"/>
    <w:tmpl w:val="59ADCABA"/>
    <w:lvl w:ilvl="0" w:tentative="0">
      <w:start w:val="1"/>
      <w:numFmt w:val="bullet"/>
      <w:lvlText w:val="∙"/>
      <w:lvlJc w:val="left"/>
      <w:pPr>
        <w:ind w:left="720" w:hanging="720"/>
      </w:pPr>
      <w:rPr>
        <w:rFonts w:ascii="Arial" w:hAnsi="Arial" w:eastAsia="Arial" w:cs="Arial"/>
        <w:b w:val="0"/>
        <w:i w:val="0"/>
        <w:smallCaps w:val="0"/>
        <w:strike w:val="0"/>
        <w:color w:val="000000"/>
        <w:sz w:val="20"/>
        <w:szCs w:val="20"/>
        <w:u w:val="none"/>
        <w:shd w:val="clear" w:fill="auto"/>
        <w:vertAlign w:val="baseline"/>
      </w:rPr>
    </w:lvl>
    <w:lvl w:ilvl="1" w:tentative="0">
      <w:start w:val="1"/>
      <w:numFmt w:val="bullet"/>
      <w:lvlText w:val="○"/>
      <w:lvlJc w:val="left"/>
      <w:pPr>
        <w:ind w:left="1440" w:hanging="1440"/>
      </w:pPr>
      <w:rPr>
        <w:rFonts w:ascii="Courier New" w:hAnsi="Courier New" w:eastAsia="Courier New" w:cs="Courier New"/>
        <w:b w:val="0"/>
        <w:i w:val="0"/>
        <w:smallCaps w:val="0"/>
        <w:strike w:val="0"/>
        <w:color w:val="000000"/>
        <w:sz w:val="20"/>
        <w:szCs w:val="20"/>
        <w:u w:val="none"/>
        <w:shd w:val="clear" w:fill="auto"/>
        <w:vertAlign w:val="baseline"/>
      </w:rPr>
    </w:lvl>
    <w:lvl w:ilvl="2" w:tentative="0">
      <w:start w:val="1"/>
      <w:numFmt w:val="bullet"/>
      <w:lvlText w:val="▪"/>
      <w:lvlJc w:val="left"/>
      <w:pPr>
        <w:ind w:left="2160" w:hanging="2160"/>
      </w:pPr>
      <w:rPr>
        <w:rFonts w:ascii="Arial" w:hAnsi="Arial" w:eastAsia="Arial" w:cs="Arial"/>
        <w:b w:val="0"/>
        <w:i w:val="0"/>
        <w:smallCaps w:val="0"/>
        <w:strike w:val="0"/>
        <w:color w:val="000000"/>
        <w:sz w:val="20"/>
        <w:szCs w:val="20"/>
        <w:u w:val="none"/>
        <w:shd w:val="clear" w:fill="auto"/>
        <w:vertAlign w:val="baseline"/>
      </w:rPr>
    </w:lvl>
    <w:lvl w:ilvl="3" w:tentative="0">
      <w:start w:val="1"/>
      <w:numFmt w:val="bullet"/>
      <w:lvlText w:val="∙"/>
      <w:lvlJc w:val="left"/>
      <w:pPr>
        <w:ind w:left="2880" w:hanging="2880"/>
      </w:pPr>
      <w:rPr>
        <w:rFonts w:ascii="Arial" w:hAnsi="Arial" w:eastAsia="Arial" w:cs="Arial"/>
        <w:b w:val="0"/>
        <w:i w:val="0"/>
        <w:smallCaps w:val="0"/>
        <w:strike w:val="0"/>
        <w:color w:val="000000"/>
        <w:sz w:val="20"/>
        <w:szCs w:val="20"/>
        <w:u w:val="none"/>
        <w:shd w:val="clear" w:fill="auto"/>
        <w:vertAlign w:val="baseline"/>
      </w:rPr>
    </w:lvl>
    <w:lvl w:ilvl="4" w:tentative="0">
      <w:start w:val="1"/>
      <w:numFmt w:val="bullet"/>
      <w:lvlText w:val="○"/>
      <w:lvlJc w:val="left"/>
      <w:pPr>
        <w:ind w:left="3600" w:hanging="3600"/>
      </w:pPr>
      <w:rPr>
        <w:rFonts w:ascii="Courier New" w:hAnsi="Courier New" w:eastAsia="Courier New" w:cs="Courier New"/>
        <w:b w:val="0"/>
        <w:i w:val="0"/>
        <w:smallCaps w:val="0"/>
        <w:strike w:val="0"/>
        <w:color w:val="000000"/>
        <w:sz w:val="20"/>
        <w:szCs w:val="20"/>
        <w:u w:val="none"/>
        <w:shd w:val="clear" w:fill="auto"/>
        <w:vertAlign w:val="baseline"/>
      </w:rPr>
    </w:lvl>
    <w:lvl w:ilvl="5" w:tentative="0">
      <w:start w:val="1"/>
      <w:numFmt w:val="bullet"/>
      <w:lvlText w:val="▪"/>
      <w:lvlJc w:val="left"/>
      <w:pPr>
        <w:ind w:left="4320" w:hanging="4320"/>
      </w:pPr>
      <w:rPr>
        <w:rFonts w:ascii="Arial" w:hAnsi="Arial" w:eastAsia="Arial" w:cs="Arial"/>
        <w:b w:val="0"/>
        <w:i w:val="0"/>
        <w:smallCaps w:val="0"/>
        <w:strike w:val="0"/>
        <w:color w:val="000000"/>
        <w:sz w:val="20"/>
        <w:szCs w:val="20"/>
        <w:u w:val="none"/>
        <w:shd w:val="clear" w:fill="auto"/>
        <w:vertAlign w:val="baseline"/>
      </w:rPr>
    </w:lvl>
    <w:lvl w:ilvl="6" w:tentative="0">
      <w:start w:val="1"/>
      <w:numFmt w:val="bullet"/>
      <w:lvlText w:val="∙"/>
      <w:lvlJc w:val="left"/>
      <w:pPr>
        <w:ind w:left="5040" w:hanging="5040"/>
      </w:pPr>
      <w:rPr>
        <w:rFonts w:ascii="Arial" w:hAnsi="Arial" w:eastAsia="Arial" w:cs="Arial"/>
        <w:b w:val="0"/>
        <w:i w:val="0"/>
        <w:smallCaps w:val="0"/>
        <w:strike w:val="0"/>
        <w:color w:val="000000"/>
        <w:sz w:val="20"/>
        <w:szCs w:val="20"/>
        <w:u w:val="none"/>
        <w:shd w:val="clear" w:fill="auto"/>
        <w:vertAlign w:val="baseline"/>
      </w:rPr>
    </w:lvl>
    <w:lvl w:ilvl="7" w:tentative="0">
      <w:start w:val="1"/>
      <w:numFmt w:val="bullet"/>
      <w:lvlText w:val="○"/>
      <w:lvlJc w:val="left"/>
      <w:pPr>
        <w:ind w:left="5760" w:hanging="5760"/>
      </w:pPr>
      <w:rPr>
        <w:rFonts w:ascii="Courier New" w:hAnsi="Courier New" w:eastAsia="Courier New" w:cs="Courier New"/>
        <w:b w:val="0"/>
        <w:i w:val="0"/>
        <w:smallCaps w:val="0"/>
        <w:strike w:val="0"/>
        <w:color w:val="000000"/>
        <w:sz w:val="20"/>
        <w:szCs w:val="20"/>
        <w:u w:val="none"/>
        <w:shd w:val="clear" w:fill="auto"/>
        <w:vertAlign w:val="baseline"/>
      </w:rPr>
    </w:lvl>
    <w:lvl w:ilvl="8" w:tentative="0">
      <w:start w:val="1"/>
      <w:numFmt w:val="bullet"/>
      <w:lvlText w:val="▪"/>
      <w:lvlJc w:val="left"/>
      <w:pPr>
        <w:ind w:left="6480" w:hanging="6480"/>
      </w:pPr>
      <w:rPr>
        <w:rFonts w:ascii="Arial" w:hAnsi="Arial" w:eastAsia="Arial" w:cs="Arial"/>
        <w:b w:val="0"/>
        <w:i w:val="0"/>
        <w:smallCaps w:val="0"/>
        <w:strike w:val="0"/>
        <w:color w:val="000000"/>
        <w:sz w:val="20"/>
        <w:szCs w:val="20"/>
        <w:u w:val="none"/>
        <w:shd w:val="clear" w:fill="auto"/>
        <w:vertAlign w:val="baseline"/>
      </w:rPr>
    </w:lvl>
  </w:abstractNum>
  <w:abstractNum w:abstractNumId="11">
    <w:nsid w:val="5A241D34"/>
    <w:multiLevelType w:val="multilevel"/>
    <w:tmpl w:val="5A241D34"/>
    <w:lvl w:ilvl="0" w:tentative="0">
      <w:start w:val="1"/>
      <w:numFmt w:val="decimal"/>
      <w:lvlText w:val="%1."/>
      <w:lvlJc w:val="left"/>
      <w:pPr>
        <w:ind w:left="360" w:hanging="3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lowerLetter"/>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lowerRoman"/>
      <w:lvlText w:val="%3."/>
      <w:lvlJc w:val="righ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lowerLetter"/>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lowerRoman"/>
      <w:lvlText w:val="%6."/>
      <w:lvlJc w:val="righ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lowerLetter"/>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lowerRoman"/>
      <w:lvlText w:val="%9."/>
      <w:lvlJc w:val="righ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12">
    <w:nsid w:val="72183CF9"/>
    <w:multiLevelType w:val="multilevel"/>
    <w:tmpl w:val="72183CF9"/>
    <w:lvl w:ilvl="0" w:tentative="0">
      <w:start w:val="1"/>
      <w:numFmt w:val="decimal"/>
      <w:lvlText w:val="%1."/>
      <w:lvlJc w:val="left"/>
      <w:pPr>
        <w:ind w:left="900" w:hanging="9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1" w:tentative="0">
      <w:start w:val="1"/>
      <w:numFmt w:val="decimal"/>
      <w:lvlText w:val="%2."/>
      <w:lvlJc w:val="left"/>
      <w:pPr>
        <w:ind w:left="1440" w:hanging="14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decimal"/>
      <w:lvlText w:val="%3."/>
      <w:lvlJc w:val="left"/>
      <w:pPr>
        <w:ind w:left="2160" w:hanging="21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decimal"/>
      <w:lvlText w:val="%5."/>
      <w:lvlJc w:val="left"/>
      <w:pPr>
        <w:ind w:left="3600" w:hanging="360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decimal"/>
      <w:lvlText w:val="%6."/>
      <w:lvlJc w:val="left"/>
      <w:pPr>
        <w:ind w:left="4320" w:hanging="432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decimal"/>
      <w:lvlText w:val="%8."/>
      <w:lvlJc w:val="left"/>
      <w:pPr>
        <w:ind w:left="5760" w:hanging="576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decimal"/>
      <w:lvlText w:val="%9."/>
      <w:lvlJc w:val="left"/>
      <w:pPr>
        <w:ind w:left="6480" w:hanging="648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55386"/>
    <w:rsid w:val="46A9467B"/>
    <w:rsid w:val="4E6D0ABA"/>
    <w:rsid w:val="510E7382"/>
    <w:rsid w:val="60295F5D"/>
    <w:rsid w:val="67F10517"/>
    <w:rsid w:val="75CE6A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rPr>
  </w:style>
  <w:style w:type="paragraph" w:styleId="2">
    <w:name w:val="heading 1"/>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after="120"/>
    </w:pPr>
    <w:rPr>
      <w:b/>
      <w:sz w:val="48"/>
      <w:szCs w:val="48"/>
    </w:rPr>
  </w:style>
  <w:style w:type="paragraph" w:styleId="3">
    <w:name w:val="heading 2"/>
    <w:basedOn w:val="1"/>
    <w:next w:val="1"/>
    <w:uiPriority w:val="0"/>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100" w:line="240" w:lineRule="auto"/>
    </w:pPr>
    <w:rPr>
      <w:rFonts w:ascii="Verdana" w:hAnsi="Verdana" w:eastAsia="Verdana" w:cs="Verdana"/>
      <w:b/>
      <w:color w:val="000000"/>
      <w:sz w:val="28"/>
      <w:szCs w:val="28"/>
    </w:rPr>
  </w:style>
  <w:style w:type="paragraph" w:styleId="4">
    <w:name w:val="heading 3"/>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after="0"/>
    </w:pPr>
    <w:rPr>
      <w:rFonts w:ascii="Cambria" w:hAnsi="Cambria" w:eastAsia="Cambria" w:cs="Cambria"/>
      <w:b/>
      <w:color w:val="4F81BD"/>
    </w:rPr>
  </w:style>
  <w:style w:type="paragraph" w:styleId="5">
    <w:name w:val="heading 4"/>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after="0"/>
    </w:pPr>
    <w:rPr>
      <w:rFonts w:ascii="Cambria" w:hAnsi="Cambria" w:eastAsia="Cambria" w:cs="Cambria"/>
      <w:b/>
      <w:i/>
      <w:color w:val="4F81BD"/>
    </w:rPr>
  </w:style>
  <w:style w:type="paragraph" w:styleId="6">
    <w:name w:val="heading 5"/>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220" w:after="40"/>
    </w:pPr>
    <w:rPr>
      <w:b/>
    </w:rPr>
  </w:style>
  <w:style w:type="paragraph" w:styleId="7">
    <w:name w:val="heading 6"/>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2024-02-02T06:09:59Z</dcterms:created>
  <dc:creator>student</dc:creator>
  <cp:lastModifiedBy>MOHAMMED NOORJAHAN 21R01A67G8</cp:lastModifiedBy>
  <dcterms:modified xsi:type="dcterms:W3CDTF">2024-02-02T06:49:23Z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596ECB8F6D974E99A80A13D1E38B6CE0_13</vt:lpwstr>
  </property>
</Properties>
</file>